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15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085"/>
        <w:gridCol w:w="52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5085" w:type="dxa"/>
          </w:tcPr>
          <w:p>
            <w:pPr>
              <w:pStyle w:val="11"/>
              <w:spacing w:line="301" w:lineRule="exact"/>
              <w:ind w:left="107"/>
              <w:rPr>
                <w:rFonts w:ascii="Times New Roman"/>
                <w:b/>
                <w:sz w:val="28"/>
              </w:rPr>
            </w:pPr>
            <w:r>
              <w:rPr>
                <w:rFonts w:ascii="Times New Roman"/>
                <w:b/>
                <w:sz w:val="28"/>
              </w:rPr>
              <w:t>TEAM ID</w:t>
            </w:r>
          </w:p>
        </w:tc>
        <w:tc>
          <w:tcPr>
            <w:tcW w:w="5214" w:type="dxa"/>
          </w:tcPr>
          <w:p>
            <w:pPr>
              <w:pStyle w:val="11"/>
              <w:spacing w:line="301" w:lineRule="exact"/>
              <w:ind w:left="107"/>
              <w:rPr>
                <w:rFonts w:ascii="Times New Roman"/>
                <w:b/>
                <w:sz w:val="28"/>
              </w:rPr>
            </w:pPr>
            <w:r>
              <w:rPr>
                <w:rFonts w:ascii="Times New Roman"/>
                <w:b/>
                <w:sz w:val="28"/>
              </w:rPr>
              <w:t>PNT2022TMID12421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5085" w:type="dxa"/>
          </w:tcPr>
          <w:p>
            <w:pPr>
              <w:pStyle w:val="11"/>
              <w:spacing w:line="304" w:lineRule="exact"/>
              <w:ind w:left="107"/>
              <w:rPr>
                <w:rFonts w:ascii="Times New Roman"/>
                <w:b/>
                <w:sz w:val="28"/>
              </w:rPr>
            </w:pPr>
            <w:r>
              <w:rPr>
                <w:rFonts w:ascii="Times New Roman"/>
                <w:b/>
                <w:sz w:val="28"/>
              </w:rPr>
              <w:t>TITLE</w:t>
            </w:r>
          </w:p>
        </w:tc>
        <w:tc>
          <w:tcPr>
            <w:tcW w:w="5214" w:type="dxa"/>
          </w:tcPr>
          <w:p>
            <w:pPr>
              <w:pStyle w:val="11"/>
              <w:spacing w:line="304" w:lineRule="exact"/>
              <w:ind w:left="107"/>
              <w:rPr>
                <w:rFonts w:ascii="Times New Roman"/>
                <w:b/>
                <w:sz w:val="28"/>
              </w:rPr>
            </w:pPr>
            <w:r>
              <w:rPr>
                <w:rFonts w:ascii="Times New Roman"/>
                <w:b/>
                <w:sz w:val="28"/>
              </w:rPr>
              <w:t>CAR RESALE VALUE PREDICTION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5085" w:type="dxa"/>
          </w:tcPr>
          <w:p>
            <w:pPr>
              <w:pStyle w:val="11"/>
              <w:spacing w:line="301" w:lineRule="exact"/>
              <w:ind w:left="107"/>
              <w:rPr>
                <w:rFonts w:ascii="Times New Roman"/>
                <w:b/>
                <w:sz w:val="28"/>
              </w:rPr>
            </w:pPr>
            <w:r>
              <w:rPr>
                <w:rFonts w:ascii="Times New Roman"/>
                <w:b/>
                <w:sz w:val="28"/>
              </w:rPr>
              <w:t>DATE</w:t>
            </w:r>
          </w:p>
        </w:tc>
        <w:tc>
          <w:tcPr>
            <w:tcW w:w="5214" w:type="dxa"/>
          </w:tcPr>
          <w:p>
            <w:pPr>
              <w:pStyle w:val="11"/>
              <w:spacing w:line="301" w:lineRule="exact"/>
              <w:ind w:left="107"/>
              <w:rPr>
                <w:rFonts w:ascii="Times New Roman"/>
                <w:b/>
                <w:sz w:val="28"/>
              </w:rPr>
            </w:pPr>
            <w:r>
              <w:rPr>
                <w:rFonts w:ascii="Times New Roman"/>
                <w:b/>
                <w:sz w:val="28"/>
              </w:rPr>
              <w:t>19.11.2022</w:t>
            </w:r>
          </w:p>
        </w:tc>
      </w:tr>
    </w:tbl>
    <w:p>
      <w:pPr>
        <w:pStyle w:val="7"/>
        <w:rPr>
          <w:sz w:val="20"/>
        </w:rPr>
      </w:pPr>
    </w:p>
    <w:p>
      <w:pPr>
        <w:pStyle w:val="7"/>
        <w:spacing w:before="6"/>
        <w:rPr>
          <w:sz w:val="16"/>
        </w:rPr>
      </w:pPr>
    </w:p>
    <w:p>
      <w:pPr>
        <w:pStyle w:val="2"/>
        <w:numPr>
          <w:ilvl w:val="0"/>
          <w:numId w:val="1"/>
        </w:numPr>
        <w:tabs>
          <w:tab w:val="left" w:pos="3762"/>
        </w:tabs>
        <w:spacing w:before="89" w:after="0" w:line="240" w:lineRule="auto"/>
        <w:ind w:left="-1" w:leftChars="0" w:right="1045" w:rightChars="0"/>
        <w:jc w:val="left"/>
        <w:rPr>
          <w:b/>
          <w:sz w:val="30"/>
        </w:rPr>
      </w:pPr>
      <w:r>
        <w:t>INTRODUCTION</w:t>
      </w:r>
    </w:p>
    <w:p>
      <w:pPr>
        <w:pStyle w:val="7"/>
        <w:rPr>
          <w:b/>
          <w:sz w:val="30"/>
        </w:rPr>
      </w:pPr>
    </w:p>
    <w:p>
      <w:pPr>
        <w:pStyle w:val="10"/>
        <w:numPr>
          <w:ilvl w:val="1"/>
          <w:numId w:val="2"/>
        </w:numPr>
        <w:tabs>
          <w:tab w:val="left" w:pos="681"/>
        </w:tabs>
        <w:spacing w:before="1" w:after="0" w:line="240" w:lineRule="auto"/>
        <w:ind w:left="680" w:right="0" w:hanging="421"/>
        <w:jc w:val="both"/>
        <w:rPr>
          <w:b/>
          <w:sz w:val="28"/>
        </w:rPr>
      </w:pPr>
      <w:r>
        <w:rPr>
          <w:b/>
          <w:sz w:val="28"/>
        </w:rPr>
        <w:t>Project</w:t>
      </w:r>
      <w:r>
        <w:rPr>
          <w:b/>
          <w:spacing w:val="-1"/>
          <w:sz w:val="28"/>
        </w:rPr>
        <w:t xml:space="preserve"> </w:t>
      </w:r>
      <w:r>
        <w:rPr>
          <w:b/>
          <w:sz w:val="28"/>
        </w:rPr>
        <w:t>Overview</w:t>
      </w:r>
      <w:bookmarkStart w:id="0" w:name="_GoBack"/>
      <w:bookmarkEnd w:id="0"/>
    </w:p>
    <w:p>
      <w:pPr>
        <w:pStyle w:val="7"/>
        <w:spacing w:before="186"/>
        <w:ind w:left="1280"/>
        <w:jc w:val="both"/>
      </w:pPr>
      <w:r>
        <w:t>With the rapid growth of the number of private cars and the development of the</w:t>
      </w:r>
    </w:p>
    <w:p>
      <w:pPr>
        <w:pStyle w:val="7"/>
        <w:spacing w:before="137" w:line="360" w:lineRule="auto"/>
        <w:ind w:left="260" w:right="255"/>
        <w:jc w:val="both"/>
      </w:pPr>
      <w:r>
        <w:t>second-hand car market, second hand cars have become the main choice when people buy cars. The online second-hand car platform provides both buyers and sellers the chance of online P2P trade. In such systems, the accuracy of secondhand car price evaluation largely determines whether the seller and the buyer can get more efficient trading experience. In this paper, the price evaluation model based on big data analysis is proposed, which takes advantage of widely circulated vehicle data and a large number of vehicle transaction data to</w:t>
      </w:r>
    </w:p>
    <w:p>
      <w:pPr>
        <w:pStyle w:val="7"/>
        <w:spacing w:line="360" w:lineRule="auto"/>
        <w:ind w:left="260" w:right="254"/>
        <w:jc w:val="both"/>
      </w:pPr>
      <w:r>
        <w:t>analyze the price data for each type of vehicles by using the optimized BP neural network algorithm. It aims to establish a second-hand car price evaluation model to get the price that best matches the car. In this paper, the random forest algorithm is build a model, which improves the accuracy of the prediction model. This system is compared with other regression models. As a result, the random forest algorithm is better than others as well as the accuracy is higher.</w:t>
      </w:r>
    </w:p>
    <w:p>
      <w:pPr>
        <w:pStyle w:val="7"/>
        <w:spacing w:before="1"/>
        <w:rPr>
          <w:sz w:val="36"/>
        </w:rPr>
      </w:pPr>
    </w:p>
    <w:p>
      <w:pPr>
        <w:pStyle w:val="2"/>
        <w:numPr>
          <w:ilvl w:val="1"/>
          <w:numId w:val="2"/>
        </w:numPr>
        <w:tabs>
          <w:tab w:val="left" w:pos="680"/>
        </w:tabs>
        <w:spacing w:before="1" w:after="0" w:line="240" w:lineRule="auto"/>
        <w:ind w:left="679" w:right="0" w:hanging="420"/>
        <w:jc w:val="both"/>
      </w:pPr>
      <w:r>
        <w:t>Purpose</w:t>
      </w:r>
    </w:p>
    <w:p>
      <w:pPr>
        <w:pStyle w:val="7"/>
        <w:spacing w:before="185" w:line="360" w:lineRule="auto"/>
        <w:ind w:left="260" w:right="252" w:firstLine="840"/>
        <w:jc w:val="both"/>
      </w:pPr>
      <w:r>
        <w:t>The used car market is an ever-rising industry, which has almost doubled its market value in the last few years. The emergence of online portals such as CarDheko,Quikr, Carwale,Cars24, and many others has facilitated the need for both the customer and the seller to be better informed about the trends and patterns that determine the value of the used car in the market. Considering the demand for private car all around the world, the demand of secondhand car market has been rising and creating a chance in business for both buyer and seller. In several countries, buying a used car is the best choice for customer because its price is reasonable and affordable by buyer. After few years of using them, it may get a  profit from resell again. However, various factors influence the price of a used car such as how old of those vehicles and the condition in current scenario of them. Normally, the price of used cars in the market is not constant. Thus, car price evaluation model is required for helping in trading. In this</w:t>
      </w:r>
      <w:r>
        <w:rPr>
          <w:spacing w:val="55"/>
        </w:rPr>
        <w:t xml:space="preserve"> </w:t>
      </w:r>
      <w:r>
        <w:t>paper,</w:t>
      </w:r>
    </w:p>
    <w:p>
      <w:pPr>
        <w:spacing w:after="0" w:line="360" w:lineRule="auto"/>
        <w:jc w:val="both"/>
        <w:sectPr>
          <w:type w:val="continuous"/>
          <w:pgSz w:w="12240" w:h="15840"/>
          <w:pgMar w:top="1440" w:right="820" w:bottom="280" w:left="820" w:header="720" w:footer="720" w:gutter="0"/>
          <w:cols w:space="720" w:num="1"/>
        </w:sectPr>
      </w:pPr>
    </w:p>
    <w:p>
      <w:pPr>
        <w:pStyle w:val="7"/>
        <w:spacing w:before="79" w:line="360" w:lineRule="auto"/>
        <w:ind w:left="260" w:right="257"/>
        <w:jc w:val="both"/>
      </w:pPr>
      <w:r>
        <w:t>we conducted a comparative study using multiple linear regression and random forest regression to build a price model of used car. In this project we have used different algorithms with different techniques for developing car resale value prediction</w:t>
      </w:r>
    </w:p>
    <w:p>
      <w:pPr>
        <w:pStyle w:val="7"/>
        <w:spacing w:line="360" w:lineRule="auto"/>
        <w:ind w:left="260" w:right="256"/>
        <w:jc w:val="both"/>
      </w:pPr>
      <w:r>
        <w:t>systems considering different features of the car. The data set primarily comprises of categorical attributes along with quantitative attributes.</w:t>
      </w:r>
    </w:p>
    <w:p>
      <w:pPr>
        <w:pStyle w:val="7"/>
        <w:spacing w:line="360" w:lineRule="auto"/>
        <w:ind w:left="260" w:right="259" w:firstLine="900"/>
        <w:jc w:val="both"/>
      </w:pPr>
      <w:r>
        <w:t>In a nutshell, car resale value prediction helps the user to predict the resale value of the car depending upon various features like kilometers driven, fuel type, etc. User enters the details of the car into the form given and accordingly the car resale value is predicted.</w:t>
      </w:r>
    </w:p>
    <w:p>
      <w:pPr>
        <w:pStyle w:val="7"/>
        <w:spacing w:before="4"/>
        <w:rPr>
          <w:sz w:val="32"/>
        </w:rPr>
      </w:pPr>
    </w:p>
    <w:p>
      <w:pPr>
        <w:pStyle w:val="2"/>
        <w:numPr>
          <w:ilvl w:val="0"/>
          <w:numId w:val="1"/>
        </w:numPr>
        <w:tabs>
          <w:tab w:val="left" w:pos="3837"/>
        </w:tabs>
        <w:spacing w:before="0" w:after="0" w:line="240" w:lineRule="auto"/>
        <w:ind w:left="-1" w:leftChars="0" w:right="0" w:rightChars="0" w:firstLine="0" w:firstLineChars="0"/>
        <w:jc w:val="left"/>
        <w:rPr>
          <w:sz w:val="26"/>
        </w:rPr>
      </w:pPr>
      <w:r>
        <w:t>LITREATURE SURVEY</w:t>
      </w:r>
    </w:p>
    <w:p>
      <w:pPr>
        <w:pStyle w:val="7"/>
        <w:spacing w:before="5"/>
        <w:rPr>
          <w:b/>
          <w:sz w:val="36"/>
        </w:rPr>
      </w:pPr>
    </w:p>
    <w:p>
      <w:pPr>
        <w:pStyle w:val="10"/>
        <w:numPr>
          <w:ilvl w:val="1"/>
          <w:numId w:val="3"/>
        </w:numPr>
        <w:tabs>
          <w:tab w:val="left" w:pos="683"/>
        </w:tabs>
        <w:spacing w:before="0" w:after="0" w:line="240" w:lineRule="auto"/>
        <w:ind w:left="682" w:right="0" w:hanging="423"/>
        <w:jc w:val="both"/>
        <w:rPr>
          <w:b/>
          <w:sz w:val="28"/>
        </w:rPr>
      </w:pPr>
      <w:r>
        <w:rPr>
          <w:b/>
          <w:sz w:val="28"/>
        </w:rPr>
        <w:t>Existing problem</w:t>
      </w:r>
    </w:p>
    <w:p>
      <w:pPr>
        <w:pStyle w:val="7"/>
        <w:rPr>
          <w:b/>
          <w:sz w:val="32"/>
        </w:rPr>
      </w:pPr>
    </w:p>
    <w:p>
      <w:pPr>
        <w:pStyle w:val="7"/>
        <w:spacing w:before="1" w:line="360" w:lineRule="auto"/>
        <w:ind w:left="260" w:right="253" w:firstLine="1387"/>
        <w:jc w:val="both"/>
      </w:pPr>
      <w:r>
        <w:t>As a commodity, a used car not only has its attributes that will affect the price, but also some external factors will also affect the value of the used car. Factors affecting the value of used cars should be fully considered, as well as the availability of indicator data. This paper will analyze the factors of the vehicle itself and the market and analyze the factors that affect the price of used cars in combination with the parameters of used cars, vehicle condition factors, and transaction factors.</w:t>
      </w:r>
    </w:p>
    <w:p>
      <w:pPr>
        <w:pStyle w:val="7"/>
        <w:spacing w:before="1"/>
        <w:rPr>
          <w:sz w:val="36"/>
        </w:rPr>
      </w:pPr>
    </w:p>
    <w:p>
      <w:pPr>
        <w:pStyle w:val="2"/>
        <w:numPr>
          <w:ilvl w:val="1"/>
          <w:numId w:val="3"/>
        </w:numPr>
        <w:tabs>
          <w:tab w:val="left" w:pos="681"/>
        </w:tabs>
        <w:spacing w:before="0" w:after="0" w:line="240" w:lineRule="auto"/>
        <w:ind w:left="680" w:right="0" w:hanging="421"/>
        <w:jc w:val="both"/>
      </w:pPr>
      <w:r>
        <w:t>References</w:t>
      </w:r>
    </w:p>
    <w:p>
      <w:pPr>
        <w:pStyle w:val="7"/>
        <w:spacing w:before="47" w:line="360" w:lineRule="auto"/>
        <w:ind w:left="260" w:right="255" w:firstLine="1320"/>
        <w:jc w:val="both"/>
      </w:pPr>
      <w:r>
        <w:t>At present, under the guidance of the new generation of information technology, the rapid accumulation of data, the continuous improvement of computing power, the continuous optimization of algorithm models, and the rapid rise of multi-scene applications have made profound changes in the development environment of Machine Learning.</w:t>
      </w:r>
    </w:p>
    <w:p>
      <w:pPr>
        <w:pStyle w:val="7"/>
        <w:spacing w:before="2"/>
        <w:rPr>
          <w:sz w:val="36"/>
        </w:rPr>
      </w:pPr>
    </w:p>
    <w:p>
      <w:pPr>
        <w:pStyle w:val="10"/>
        <w:numPr>
          <w:ilvl w:val="2"/>
          <w:numId w:val="3"/>
        </w:numPr>
        <w:tabs>
          <w:tab w:val="left" w:pos="981"/>
          <w:tab w:val="left" w:pos="9005"/>
        </w:tabs>
        <w:spacing w:before="0" w:after="0" w:line="240" w:lineRule="auto"/>
        <w:ind w:left="980" w:right="256" w:hanging="360"/>
        <w:jc w:val="both"/>
        <w:rPr>
          <w:sz w:val="24"/>
        </w:rPr>
      </w:pPr>
      <w:r>
        <w:rPr>
          <w:sz w:val="24"/>
        </w:rPr>
        <w:t xml:space="preserve">Aparna Varma; Harsh Valecha; Ishita Khare; Aakash Sachdeva; Mukta Goyal (2018), “Prediction  of  Consumer  Behaviour  using  Random </w:t>
      </w:r>
      <w:r>
        <w:rPr>
          <w:spacing w:val="43"/>
          <w:sz w:val="24"/>
        </w:rPr>
        <w:t xml:space="preserve"> </w:t>
      </w:r>
      <w:r>
        <w:rPr>
          <w:sz w:val="24"/>
        </w:rPr>
        <w:t xml:space="preserve">Forest </w:t>
      </w:r>
      <w:r>
        <w:rPr>
          <w:spacing w:val="9"/>
          <w:sz w:val="24"/>
        </w:rPr>
        <w:t xml:space="preserve"> </w:t>
      </w:r>
      <w:r>
        <w:rPr>
          <w:sz w:val="24"/>
        </w:rPr>
        <w:t>Algorithm</w:t>
      </w:r>
      <w:r>
        <w:rPr>
          <w:sz w:val="24"/>
        </w:rPr>
        <w:tab/>
      </w:r>
      <w:r>
        <w:rPr>
          <w:spacing w:val="-3"/>
          <w:sz w:val="24"/>
        </w:rPr>
        <w:t xml:space="preserve">DOI:10.1109/ </w:t>
      </w:r>
      <w:r>
        <w:rPr>
          <w:sz w:val="24"/>
        </w:rPr>
        <w:t>UPCON.2018.8597070 , Conference Paper , Publisher: IEEE.</w:t>
      </w:r>
    </w:p>
    <w:p>
      <w:pPr>
        <w:pStyle w:val="7"/>
      </w:pPr>
    </w:p>
    <w:p>
      <w:pPr>
        <w:pStyle w:val="10"/>
        <w:numPr>
          <w:ilvl w:val="2"/>
          <w:numId w:val="3"/>
        </w:numPr>
        <w:tabs>
          <w:tab w:val="left" w:pos="981"/>
        </w:tabs>
        <w:spacing w:before="0" w:after="0" w:line="240" w:lineRule="auto"/>
        <w:ind w:left="980" w:right="259" w:hanging="360"/>
        <w:jc w:val="both"/>
        <w:rPr>
          <w:sz w:val="24"/>
        </w:rPr>
      </w:pPr>
      <w:r>
        <w:rPr>
          <w:sz w:val="24"/>
        </w:rPr>
        <w:t>Doan Van Thai; Luong Ngoc Son; Pham Vu Tien; Nguyen Nhat Anh; Nguyen Thi Ngoc Anh</w:t>
      </w:r>
      <w:r>
        <w:rPr>
          <w:color w:val="233E5F"/>
          <w:sz w:val="24"/>
        </w:rPr>
        <w:t xml:space="preserve"> (</w:t>
      </w:r>
      <w:r>
        <w:rPr>
          <w:sz w:val="24"/>
        </w:rPr>
        <w:t>2019), “Prediction car prices using quantify qualitative data and knowledge-based system ”, Conference Paper , Publisher: IEEE.</w:t>
      </w:r>
    </w:p>
    <w:p>
      <w:pPr>
        <w:pStyle w:val="7"/>
        <w:spacing w:before="10"/>
        <w:rPr>
          <w:sz w:val="25"/>
        </w:rPr>
      </w:pPr>
    </w:p>
    <w:p>
      <w:pPr>
        <w:pStyle w:val="10"/>
        <w:numPr>
          <w:ilvl w:val="2"/>
          <w:numId w:val="3"/>
        </w:numPr>
        <w:tabs>
          <w:tab w:val="left" w:pos="1041"/>
        </w:tabs>
        <w:spacing w:before="1" w:after="0" w:line="240" w:lineRule="auto"/>
        <w:ind w:left="980" w:right="258" w:hanging="360"/>
        <w:jc w:val="both"/>
        <w:rPr>
          <w:sz w:val="24"/>
        </w:rPr>
      </w:pPr>
      <w:r>
        <w:tab/>
      </w:r>
      <w:r>
        <w:rPr>
          <w:sz w:val="24"/>
        </w:rPr>
        <w:t>Geetha. V; A. Punitha ;M. Abarna; M. Akshaya; S. Illakiya; A.P. Janani (2020)</w:t>
      </w:r>
      <w:r>
        <w:rPr>
          <w:color w:val="233E5F"/>
          <w:sz w:val="24"/>
        </w:rPr>
        <w:t>, “</w:t>
      </w:r>
      <w:r>
        <w:rPr>
          <w:sz w:val="24"/>
        </w:rPr>
        <w:t>An Effective Crop Prediction Using Random Forest Algorithm”, Conference Paper , Publisher:</w:t>
      </w:r>
      <w:r>
        <w:rPr>
          <w:spacing w:val="-10"/>
          <w:sz w:val="24"/>
        </w:rPr>
        <w:t xml:space="preserve"> </w:t>
      </w:r>
      <w:r>
        <w:rPr>
          <w:sz w:val="24"/>
        </w:rPr>
        <w:t>IEEE.</w:t>
      </w:r>
    </w:p>
    <w:p>
      <w:pPr>
        <w:spacing w:after="0" w:line="240" w:lineRule="auto"/>
        <w:jc w:val="both"/>
        <w:rPr>
          <w:sz w:val="24"/>
        </w:rPr>
        <w:sectPr>
          <w:pgSz w:w="12240" w:h="15840"/>
          <w:pgMar w:top="1360" w:right="820" w:bottom="280" w:left="820" w:header="720" w:footer="720" w:gutter="0"/>
          <w:cols w:space="720" w:num="1"/>
        </w:sectPr>
      </w:pPr>
    </w:p>
    <w:p>
      <w:pPr>
        <w:pStyle w:val="7"/>
        <w:spacing w:before="9"/>
        <w:rPr>
          <w:sz w:val="12"/>
        </w:rPr>
      </w:pPr>
    </w:p>
    <w:p>
      <w:pPr>
        <w:pStyle w:val="10"/>
        <w:numPr>
          <w:ilvl w:val="2"/>
          <w:numId w:val="3"/>
        </w:numPr>
        <w:tabs>
          <w:tab w:val="left" w:pos="1041"/>
        </w:tabs>
        <w:spacing w:before="90" w:after="0" w:line="240" w:lineRule="auto"/>
        <w:ind w:left="980" w:right="256" w:hanging="360"/>
        <w:jc w:val="both"/>
        <w:rPr>
          <w:sz w:val="24"/>
        </w:rPr>
      </w:pPr>
      <w:r>
        <w:tab/>
      </w:r>
      <w:r>
        <w:rPr>
          <w:sz w:val="24"/>
        </w:rPr>
        <w:t>Nazmia Kurniawati; Dianing Novita Nurmala Putri; Yuli Kurnia Ningsih (2020)</w:t>
      </w:r>
      <w:r>
        <w:rPr>
          <w:b/>
          <w:sz w:val="24"/>
        </w:rPr>
        <w:t>, “</w:t>
      </w:r>
      <w:r>
        <w:rPr>
          <w:sz w:val="24"/>
        </w:rPr>
        <w:t>Random Forest Regression for Predicting Metamaterial Antenna Parameters” , Conference Paper , Publisher:</w:t>
      </w:r>
      <w:r>
        <w:rPr>
          <w:spacing w:val="-1"/>
          <w:sz w:val="24"/>
        </w:rPr>
        <w:t xml:space="preserve"> </w:t>
      </w:r>
      <w:r>
        <w:rPr>
          <w:sz w:val="24"/>
        </w:rPr>
        <w:t>IEEE.</w:t>
      </w:r>
    </w:p>
    <w:p>
      <w:pPr>
        <w:pStyle w:val="7"/>
        <w:spacing w:before="10"/>
        <w:rPr>
          <w:sz w:val="25"/>
        </w:rPr>
      </w:pPr>
    </w:p>
    <w:p>
      <w:pPr>
        <w:pStyle w:val="10"/>
        <w:numPr>
          <w:ilvl w:val="2"/>
          <w:numId w:val="3"/>
        </w:numPr>
        <w:tabs>
          <w:tab w:val="left" w:pos="981"/>
          <w:tab w:val="left" w:pos="9072"/>
        </w:tabs>
        <w:spacing w:before="0" w:after="0" w:line="240" w:lineRule="auto"/>
        <w:ind w:left="980" w:right="256" w:hanging="360"/>
        <w:jc w:val="both"/>
        <w:rPr>
          <w:sz w:val="24"/>
        </w:rPr>
      </w:pPr>
      <w:r>
        <w:rPr>
          <w:sz w:val="24"/>
        </w:rPr>
        <w:t xml:space="preserve">Ning Sun; Hongxi Bai; Yuxia Geng; Huizhu Shi (2017), “ Price evaluation model in second- hand  car  system  based  on  BP  neural  network </w:t>
      </w:r>
      <w:r>
        <w:rPr>
          <w:spacing w:val="45"/>
          <w:sz w:val="24"/>
        </w:rPr>
        <w:t xml:space="preserve"> </w:t>
      </w:r>
      <w:r>
        <w:rPr>
          <w:sz w:val="24"/>
        </w:rPr>
        <w:t xml:space="preserve">theory </w:t>
      </w:r>
      <w:r>
        <w:rPr>
          <w:spacing w:val="5"/>
          <w:sz w:val="24"/>
        </w:rPr>
        <w:t xml:space="preserve"> </w:t>
      </w:r>
      <w:r>
        <w:rPr>
          <w:sz w:val="24"/>
        </w:rPr>
        <w:t>”,</w:t>
      </w:r>
      <w:r>
        <w:rPr>
          <w:sz w:val="24"/>
        </w:rPr>
        <w:tab/>
      </w:r>
      <w:r>
        <w:rPr>
          <w:spacing w:val="-3"/>
          <w:sz w:val="24"/>
        </w:rPr>
        <w:t>DOI:10.1109</w:t>
      </w:r>
    </w:p>
    <w:p>
      <w:pPr>
        <w:pStyle w:val="7"/>
        <w:ind w:left="980"/>
      </w:pPr>
      <w:r>
        <w:t>/SNPD.2017.8022758 , Conference Paper , Publisher: IEEE.</w:t>
      </w:r>
    </w:p>
    <w:p>
      <w:pPr>
        <w:pStyle w:val="7"/>
        <w:spacing w:before="10"/>
        <w:rPr>
          <w:sz w:val="25"/>
        </w:rPr>
      </w:pPr>
    </w:p>
    <w:p>
      <w:pPr>
        <w:pStyle w:val="10"/>
        <w:numPr>
          <w:ilvl w:val="2"/>
          <w:numId w:val="3"/>
        </w:numPr>
        <w:tabs>
          <w:tab w:val="left" w:pos="981"/>
        </w:tabs>
        <w:spacing w:before="0" w:after="0" w:line="240" w:lineRule="auto"/>
        <w:ind w:left="980" w:right="258" w:hanging="360"/>
        <w:jc w:val="both"/>
        <w:rPr>
          <w:sz w:val="24"/>
        </w:rPr>
      </w:pPr>
      <w:r>
        <w:rPr>
          <w:sz w:val="24"/>
        </w:rPr>
        <w:t>Rita Samikannu; Jitendra Kumar Jaiswal; (2017), “ Application of Random Forest Algorithm on Feature Subset Selection and Classification and Regression” , World Congress on Computing and Communication Technologies</w:t>
      </w:r>
      <w:r>
        <w:rPr>
          <w:spacing w:val="1"/>
          <w:sz w:val="24"/>
        </w:rPr>
        <w:t xml:space="preserve"> </w:t>
      </w:r>
      <w:r>
        <w:rPr>
          <w:sz w:val="24"/>
        </w:rPr>
        <w:t>(WCCCT)</w:t>
      </w:r>
    </w:p>
    <w:p>
      <w:pPr>
        <w:pStyle w:val="7"/>
        <w:spacing w:before="11"/>
        <w:rPr>
          <w:sz w:val="25"/>
        </w:rPr>
      </w:pPr>
    </w:p>
    <w:p>
      <w:pPr>
        <w:pStyle w:val="10"/>
        <w:numPr>
          <w:ilvl w:val="2"/>
          <w:numId w:val="3"/>
        </w:numPr>
        <w:tabs>
          <w:tab w:val="left" w:pos="981"/>
        </w:tabs>
        <w:spacing w:before="0" w:after="0" w:line="240" w:lineRule="auto"/>
        <w:ind w:left="980" w:right="255" w:hanging="360"/>
        <w:jc w:val="both"/>
        <w:rPr>
          <w:sz w:val="24"/>
        </w:rPr>
      </w:pPr>
      <w:r>
        <w:rPr>
          <w:sz w:val="24"/>
        </w:rPr>
        <w:t>Sabir Buya; Nitis Monburinon; Prajak Chertchom; Thongchai Kaewkiriya; Suwat Rungpheung; Pitchayakit Boonpou (2018), “Prediction of prices for used car by using regression models”,DOI:10.1109/ICBIR.2018.8391177 , Conference Paper , Publisher:</w:t>
      </w:r>
      <w:r>
        <w:rPr>
          <w:spacing w:val="-5"/>
          <w:sz w:val="24"/>
        </w:rPr>
        <w:t xml:space="preserve"> </w:t>
      </w:r>
      <w:r>
        <w:rPr>
          <w:sz w:val="24"/>
        </w:rPr>
        <w:t>IEEE.</w:t>
      </w:r>
    </w:p>
    <w:p>
      <w:pPr>
        <w:pStyle w:val="7"/>
        <w:spacing w:before="10"/>
        <w:rPr>
          <w:sz w:val="25"/>
        </w:rPr>
      </w:pPr>
    </w:p>
    <w:p>
      <w:pPr>
        <w:pStyle w:val="10"/>
        <w:numPr>
          <w:ilvl w:val="2"/>
          <w:numId w:val="3"/>
        </w:numPr>
        <w:tabs>
          <w:tab w:val="left" w:pos="981"/>
        </w:tabs>
        <w:spacing w:before="0" w:after="0" w:line="240" w:lineRule="auto"/>
        <w:ind w:left="980" w:right="265" w:hanging="360"/>
        <w:jc w:val="both"/>
        <w:rPr>
          <w:sz w:val="24"/>
        </w:rPr>
      </w:pPr>
      <w:r>
        <w:rPr>
          <w:sz w:val="24"/>
        </w:rPr>
        <w:t>Suganya G; Pranav Motarwar; Ankita Duraphe; M Premalatha (2020), “Cognitive Approach for Heart Disease Prediction using Machine Learning” , Conference Paper, Publisher:</w:t>
      </w:r>
      <w:r>
        <w:rPr>
          <w:spacing w:val="-7"/>
          <w:sz w:val="24"/>
        </w:rPr>
        <w:t xml:space="preserve"> </w:t>
      </w:r>
      <w:r>
        <w:rPr>
          <w:sz w:val="24"/>
        </w:rPr>
        <w:t>IEEE.</w:t>
      </w:r>
    </w:p>
    <w:p>
      <w:pPr>
        <w:pStyle w:val="7"/>
        <w:spacing w:before="10"/>
        <w:rPr>
          <w:sz w:val="25"/>
        </w:rPr>
      </w:pPr>
    </w:p>
    <w:p>
      <w:pPr>
        <w:pStyle w:val="10"/>
        <w:numPr>
          <w:ilvl w:val="2"/>
          <w:numId w:val="3"/>
        </w:numPr>
        <w:tabs>
          <w:tab w:val="left" w:pos="981"/>
        </w:tabs>
        <w:spacing w:before="0" w:after="0" w:line="240" w:lineRule="auto"/>
        <w:ind w:left="980" w:right="255" w:hanging="360"/>
        <w:jc w:val="both"/>
        <w:rPr>
          <w:sz w:val="24"/>
        </w:rPr>
      </w:pPr>
      <w:r>
        <w:rPr>
          <w:sz w:val="24"/>
        </w:rPr>
        <w:t>Varma; Amuluru Devi Chaitrasree; Penmetsa Chidananda Varma; C. Lakshmi (2017), “Random Forest Algorithm for the Prediction of Diabetes”, DOI:10.1109/ICSCAN.2019.8878802 , Conference: 2019 IEEE InternationalConference on System, Computation, Automation and Networking (ICSCAN) , Conference Paper , Publisher: IEEE.</w:t>
      </w:r>
    </w:p>
    <w:p>
      <w:pPr>
        <w:pStyle w:val="7"/>
        <w:spacing w:before="11"/>
        <w:rPr>
          <w:sz w:val="25"/>
        </w:rPr>
      </w:pPr>
    </w:p>
    <w:p>
      <w:pPr>
        <w:pStyle w:val="10"/>
        <w:numPr>
          <w:ilvl w:val="2"/>
          <w:numId w:val="3"/>
        </w:numPr>
        <w:tabs>
          <w:tab w:val="left" w:pos="981"/>
        </w:tabs>
        <w:spacing w:before="0" w:after="0" w:line="240" w:lineRule="auto"/>
        <w:ind w:left="980" w:right="260" w:hanging="360"/>
        <w:jc w:val="both"/>
        <w:rPr>
          <w:sz w:val="24"/>
        </w:rPr>
      </w:pPr>
      <w:r>
        <w:rPr>
          <w:sz w:val="24"/>
        </w:rPr>
        <w:t xml:space="preserve">Vijay Kumar; S. V. Patel; Veena N. Jokhakar in </w:t>
      </w:r>
      <w:r>
        <w:rPr>
          <w:b/>
          <w:sz w:val="24"/>
        </w:rPr>
        <w:t>“</w:t>
      </w:r>
      <w:r>
        <w:rPr>
          <w:sz w:val="24"/>
        </w:rPr>
        <w:t>A random forest based machine learning approach for mild steel defect diagnosis” , 2016 IEEE International Conference on Computational Intelligence and Computing Research(ICCIC) , Conference Paper , Publisher: IEEE.</w:t>
      </w:r>
    </w:p>
    <w:p>
      <w:pPr>
        <w:pStyle w:val="7"/>
        <w:rPr>
          <w:sz w:val="26"/>
        </w:rPr>
      </w:pPr>
    </w:p>
    <w:p>
      <w:pPr>
        <w:pStyle w:val="2"/>
        <w:numPr>
          <w:ilvl w:val="1"/>
          <w:numId w:val="3"/>
        </w:numPr>
        <w:tabs>
          <w:tab w:val="left" w:pos="680"/>
        </w:tabs>
        <w:spacing w:before="161" w:after="0" w:line="240" w:lineRule="auto"/>
        <w:ind w:left="679" w:right="0" w:hanging="420"/>
        <w:jc w:val="left"/>
      </w:pPr>
      <w:r>
        <w:t>Problem statement</w:t>
      </w:r>
      <w:r>
        <w:rPr>
          <w:spacing w:val="-5"/>
        </w:rPr>
        <w:t xml:space="preserve"> </w:t>
      </w:r>
      <w:r>
        <w:t>definition</w:t>
      </w:r>
    </w:p>
    <w:p>
      <w:pPr>
        <w:pStyle w:val="7"/>
        <w:spacing w:before="1"/>
        <w:rPr>
          <w:b/>
          <w:sz w:val="28"/>
        </w:rPr>
      </w:pPr>
    </w:p>
    <w:p>
      <w:pPr>
        <w:pStyle w:val="7"/>
        <w:spacing w:line="276" w:lineRule="auto"/>
        <w:ind w:left="260" w:right="255" w:firstLine="1080"/>
        <w:jc w:val="both"/>
      </w:pPr>
      <w:r>
        <w:t>Considering the demand for private car all around the world, the demand of second-hand car market has been rising and creating a chance in business for both buyer and seller. In several countries, buying a used car is the best choice for customer because its price is reasonable and affordable by buyer. After few years of using them, it may get a profit from resell again. However, various factors influence the price of a used car such as how old of those vehicles and the condition in current scenario of them. Normally, the price of used cars in the market is not constant. Thus, car price evaluation model is required.</w:t>
      </w:r>
    </w:p>
    <w:p>
      <w:pPr>
        <w:spacing w:after="0" w:line="276" w:lineRule="auto"/>
        <w:jc w:val="both"/>
        <w:sectPr>
          <w:pgSz w:w="12240" w:h="15840"/>
          <w:pgMar w:top="1500" w:right="820" w:bottom="280" w:left="820" w:header="720" w:footer="720" w:gutter="0"/>
          <w:cols w:space="720" w:num="1"/>
        </w:sectPr>
      </w:pPr>
    </w:p>
    <w:p>
      <w:pPr>
        <w:pStyle w:val="2"/>
        <w:numPr>
          <w:ilvl w:val="0"/>
          <w:numId w:val="1"/>
        </w:numPr>
        <w:tabs>
          <w:tab w:val="left" w:pos="2514"/>
        </w:tabs>
        <w:spacing w:before="60" w:after="0" w:line="240" w:lineRule="auto"/>
        <w:ind w:left="-1" w:leftChars="0" w:right="0" w:rightChars="0" w:firstLine="0" w:firstLineChars="0"/>
        <w:jc w:val="left"/>
        <w:rPr>
          <w:sz w:val="26"/>
        </w:rPr>
      </w:pPr>
      <w:r>
        <w:t>IDEATION &amp; PROPOSED</w:t>
      </w:r>
      <w:r>
        <w:rPr>
          <w:spacing w:val="-6"/>
        </w:rPr>
        <w:t xml:space="preserve"> </w:t>
      </w:r>
      <w:r>
        <w:t>SOLUTION</w:t>
      </w:r>
    </w:p>
    <w:p>
      <w:pPr>
        <w:pStyle w:val="7"/>
        <w:spacing w:before="11"/>
        <w:rPr>
          <w:b/>
          <w:sz w:val="27"/>
        </w:rPr>
      </w:pPr>
    </w:p>
    <w:p>
      <w:pPr>
        <w:pStyle w:val="10"/>
        <w:numPr>
          <w:ilvl w:val="1"/>
          <w:numId w:val="4"/>
        </w:numPr>
        <w:tabs>
          <w:tab w:val="left" w:pos="683"/>
        </w:tabs>
        <w:spacing w:before="0" w:after="0" w:line="240" w:lineRule="auto"/>
        <w:ind w:left="682" w:right="0" w:hanging="423"/>
        <w:jc w:val="left"/>
        <w:rPr>
          <w:b/>
          <w:sz w:val="28"/>
        </w:rPr>
      </w:pPr>
      <w:r>
        <w:rPr>
          <w:b/>
          <w:sz w:val="28"/>
        </w:rPr>
        <w:t>Empathy map</w:t>
      </w:r>
      <w:r>
        <w:rPr>
          <w:b/>
          <w:spacing w:val="-2"/>
          <w:sz w:val="28"/>
        </w:rPr>
        <w:t xml:space="preserve"> </w:t>
      </w:r>
      <w:r>
        <w:rPr>
          <w:b/>
          <w:sz w:val="28"/>
        </w:rPr>
        <w:t>canvas</w:t>
      </w:r>
    </w:p>
    <w:p>
      <w:pPr>
        <w:pStyle w:val="7"/>
        <w:rPr>
          <w:b/>
          <w:sz w:val="20"/>
        </w:rPr>
      </w:pPr>
    </w:p>
    <w:p>
      <w:pPr>
        <w:pStyle w:val="7"/>
        <w:rPr>
          <w:b/>
          <w:sz w:val="20"/>
        </w:rPr>
      </w:pPr>
    </w:p>
    <w:p>
      <w:pPr>
        <w:pStyle w:val="7"/>
        <w:spacing w:before="8"/>
        <w:rPr>
          <w:b/>
          <w:sz w:val="12"/>
        </w:rPr>
      </w:pPr>
      <w:r>
        <w:drawing>
          <wp:anchor distT="0" distB="0" distL="0" distR="0" simplePos="0" relativeHeight="251659264" behindDoc="0" locked="0" layoutInCell="1" allowOverlap="1">
            <wp:simplePos x="0" y="0"/>
            <wp:positionH relativeFrom="page">
              <wp:posOffset>704850</wp:posOffset>
            </wp:positionH>
            <wp:positionV relativeFrom="paragraph">
              <wp:posOffset>117475</wp:posOffset>
            </wp:positionV>
            <wp:extent cx="5586095" cy="3428365"/>
            <wp:effectExtent l="0" t="0" r="0" b="0"/>
            <wp:wrapTopAndBottom/>
            <wp:docPr id="1" name="image1.jpeg" descr="https://raw.githubusercontent.com/IBM-EPBL/IBM-Project-41824-1660645243/main/Ideation%20Phase/Empathy%20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https://raw.githubusercontent.com/IBM-EPBL/IBM-Project-41824-1660645243/main/Ideation%20Phase/Empathy%20Map.png"/>
                    <pic:cNvPicPr>
                      <a:picLocks noChangeAspect="1"/>
                    </pic:cNvPicPr>
                  </pic:nvPicPr>
                  <pic:blipFill>
                    <a:blip r:embed="rId6" cstate="print"/>
                    <a:stretch>
                      <a:fillRect/>
                    </a:stretch>
                  </pic:blipFill>
                  <pic:spPr>
                    <a:xfrm>
                      <a:off x="0" y="0"/>
                      <a:ext cx="5586074" cy="3428238"/>
                    </a:xfrm>
                    <a:prstGeom prst="rect">
                      <a:avLst/>
                    </a:prstGeom>
                  </pic:spPr>
                </pic:pic>
              </a:graphicData>
            </a:graphic>
          </wp:anchor>
        </w:drawing>
      </w:r>
    </w:p>
    <w:p>
      <w:pPr>
        <w:pStyle w:val="7"/>
        <w:spacing w:before="6"/>
        <w:rPr>
          <w:b/>
          <w:sz w:val="37"/>
        </w:rPr>
      </w:pPr>
    </w:p>
    <w:p>
      <w:pPr>
        <w:pStyle w:val="10"/>
        <w:numPr>
          <w:ilvl w:val="1"/>
          <w:numId w:val="4"/>
        </w:numPr>
        <w:tabs>
          <w:tab w:val="left" w:pos="680"/>
        </w:tabs>
        <w:spacing w:before="0" w:after="0" w:line="240" w:lineRule="auto"/>
        <w:ind w:left="679" w:right="0" w:hanging="420"/>
        <w:jc w:val="left"/>
        <w:rPr>
          <w:b/>
          <w:sz w:val="28"/>
        </w:rPr>
      </w:pPr>
      <w:r>
        <w:rPr>
          <w:b/>
          <w:sz w:val="28"/>
        </w:rPr>
        <w:t>Ideation</w:t>
      </w:r>
      <w:r>
        <w:rPr>
          <w:b/>
          <w:spacing w:val="-4"/>
          <w:sz w:val="28"/>
        </w:rPr>
        <w:t xml:space="preserve"> </w:t>
      </w:r>
      <w:r>
        <w:rPr>
          <w:b/>
          <w:sz w:val="28"/>
        </w:rPr>
        <w:t>&amp;Brainstorming</w:t>
      </w:r>
    </w:p>
    <w:p>
      <w:pPr>
        <w:pStyle w:val="7"/>
        <w:rPr>
          <w:b/>
          <w:sz w:val="32"/>
        </w:rPr>
      </w:pPr>
    </w:p>
    <w:p>
      <w:pPr>
        <w:pStyle w:val="7"/>
        <w:spacing w:before="1" w:line="360" w:lineRule="auto"/>
        <w:ind w:left="260" w:right="435" w:firstLine="1140"/>
      </w:pPr>
      <w:r>
        <w:t>Brainstorming provides a free and open environment that encourages everyone within a team to participate in the creative thinking process that leads to problem solving.</w:t>
      </w:r>
    </w:p>
    <w:p>
      <w:pPr>
        <w:pStyle w:val="7"/>
        <w:spacing w:line="360" w:lineRule="auto"/>
        <w:ind w:left="260" w:right="1815"/>
      </w:pPr>
      <w:r>
        <w:t>Prioritizing volume over value, out-of-the-box ideas are welcome and built upon, and all participants are encouraged to collaborate, helping each other develop a rich amount of creative solutions.</w:t>
      </w:r>
    </w:p>
    <w:p>
      <w:pPr>
        <w:pStyle w:val="7"/>
        <w:spacing w:before="9"/>
        <w:rPr>
          <w:sz w:val="27"/>
        </w:rPr>
      </w:pPr>
    </w:p>
    <w:p>
      <w:pPr>
        <w:pStyle w:val="2"/>
      </w:pPr>
      <w:r>
        <w:t>STEP 1</w:t>
      </w:r>
    </w:p>
    <w:p>
      <w:pPr>
        <w:pStyle w:val="7"/>
        <w:spacing w:before="4"/>
        <w:rPr>
          <w:b/>
          <w:sz w:val="36"/>
        </w:rPr>
      </w:pPr>
    </w:p>
    <w:p>
      <w:pPr>
        <w:pStyle w:val="10"/>
        <w:numPr>
          <w:ilvl w:val="2"/>
          <w:numId w:val="4"/>
        </w:numPr>
        <w:tabs>
          <w:tab w:val="left" w:pos="980"/>
          <w:tab w:val="left" w:pos="981"/>
        </w:tabs>
        <w:spacing w:before="0" w:after="0" w:line="240" w:lineRule="auto"/>
        <w:ind w:left="980" w:right="0" w:hanging="361"/>
        <w:jc w:val="left"/>
        <w:rPr>
          <w:rFonts w:ascii="Symbol" w:hAnsi="Symbol"/>
          <w:sz w:val="24"/>
        </w:rPr>
      </w:pPr>
      <w:r>
        <w:rPr>
          <w:sz w:val="24"/>
        </w:rPr>
        <w:t>Prediction using Car</w:t>
      </w:r>
      <w:r>
        <w:rPr>
          <w:spacing w:val="-1"/>
          <w:sz w:val="24"/>
        </w:rPr>
        <w:t xml:space="preserve"> </w:t>
      </w:r>
      <w:r>
        <w:rPr>
          <w:sz w:val="24"/>
        </w:rPr>
        <w:t>image.</w:t>
      </w:r>
    </w:p>
    <w:p>
      <w:pPr>
        <w:pStyle w:val="10"/>
        <w:numPr>
          <w:ilvl w:val="2"/>
          <w:numId w:val="4"/>
        </w:numPr>
        <w:tabs>
          <w:tab w:val="left" w:pos="980"/>
          <w:tab w:val="left" w:pos="981"/>
        </w:tabs>
        <w:spacing w:before="42" w:after="0" w:line="240" w:lineRule="auto"/>
        <w:ind w:left="980" w:right="0" w:hanging="361"/>
        <w:jc w:val="left"/>
        <w:rPr>
          <w:rFonts w:ascii="Symbol" w:hAnsi="Symbol"/>
          <w:sz w:val="24"/>
        </w:rPr>
      </w:pPr>
      <w:r>
        <w:rPr>
          <w:sz w:val="24"/>
        </w:rPr>
        <w:t>By using the exterior and interior image of the car.</w:t>
      </w:r>
    </w:p>
    <w:p>
      <w:pPr>
        <w:pStyle w:val="10"/>
        <w:numPr>
          <w:ilvl w:val="2"/>
          <w:numId w:val="4"/>
        </w:numPr>
        <w:tabs>
          <w:tab w:val="left" w:pos="980"/>
          <w:tab w:val="left" w:pos="981"/>
        </w:tabs>
        <w:spacing w:before="40" w:after="0" w:line="240" w:lineRule="auto"/>
        <w:ind w:left="980" w:right="0" w:hanging="361"/>
        <w:jc w:val="left"/>
        <w:rPr>
          <w:rFonts w:ascii="Symbol" w:hAnsi="Symbol"/>
          <w:sz w:val="24"/>
        </w:rPr>
      </w:pPr>
      <w:r>
        <w:rPr>
          <w:sz w:val="24"/>
        </w:rPr>
        <w:t>The value will be predicted based on the appearance of the</w:t>
      </w:r>
      <w:r>
        <w:rPr>
          <w:spacing w:val="-4"/>
          <w:sz w:val="24"/>
        </w:rPr>
        <w:t xml:space="preserve"> </w:t>
      </w:r>
      <w:r>
        <w:rPr>
          <w:sz w:val="24"/>
        </w:rPr>
        <w:t>car.</w:t>
      </w:r>
    </w:p>
    <w:p>
      <w:pPr>
        <w:pStyle w:val="10"/>
        <w:numPr>
          <w:ilvl w:val="2"/>
          <w:numId w:val="4"/>
        </w:numPr>
        <w:tabs>
          <w:tab w:val="left" w:pos="980"/>
          <w:tab w:val="left" w:pos="981"/>
        </w:tabs>
        <w:spacing w:before="42" w:after="0" w:line="240" w:lineRule="auto"/>
        <w:ind w:left="980" w:right="0" w:hanging="361"/>
        <w:jc w:val="left"/>
        <w:rPr>
          <w:rFonts w:ascii="Symbol" w:hAnsi="Symbol"/>
          <w:sz w:val="24"/>
        </w:rPr>
      </w:pPr>
      <w:r>
        <w:rPr>
          <w:sz w:val="24"/>
        </w:rPr>
        <w:t>By using neural network value of the car can be predicted.</w:t>
      </w:r>
    </w:p>
    <w:p>
      <w:pPr>
        <w:spacing w:after="0" w:line="240" w:lineRule="auto"/>
        <w:jc w:val="left"/>
        <w:rPr>
          <w:rFonts w:ascii="Symbol" w:hAnsi="Symbol"/>
          <w:sz w:val="24"/>
        </w:rPr>
        <w:sectPr>
          <w:pgSz w:w="12240" w:h="15840"/>
          <w:pgMar w:top="1380" w:right="820" w:bottom="280" w:left="820" w:header="720" w:footer="720" w:gutter="0"/>
          <w:cols w:space="720" w:num="1"/>
        </w:sectPr>
      </w:pPr>
    </w:p>
    <w:p>
      <w:pPr>
        <w:pStyle w:val="10"/>
        <w:numPr>
          <w:ilvl w:val="2"/>
          <w:numId w:val="4"/>
        </w:numPr>
        <w:tabs>
          <w:tab w:val="left" w:pos="980"/>
          <w:tab w:val="left" w:pos="981"/>
        </w:tabs>
        <w:spacing w:before="79" w:after="18" w:line="261" w:lineRule="auto"/>
        <w:ind w:left="980" w:right="263" w:hanging="360"/>
        <w:jc w:val="left"/>
        <w:rPr>
          <w:rFonts w:ascii="Symbol" w:hAnsi="Symbol"/>
          <w:sz w:val="28"/>
        </w:rPr>
      </w:pPr>
      <w:r>
        <w:rPr>
          <w:sz w:val="24"/>
        </w:rPr>
        <w:t>Neural network algorithm is developed by considering the human brain that takes a set of units as input and transfers results to a predefined output.</w:t>
      </w:r>
    </w:p>
    <w:p>
      <w:pPr>
        <w:pStyle w:val="7"/>
        <w:ind w:left="710"/>
        <w:rPr>
          <w:sz w:val="20"/>
        </w:rPr>
      </w:pPr>
      <w:r>
        <w:rPr>
          <w:sz w:val="20"/>
        </w:rPr>
        <w:drawing>
          <wp:inline distT="0" distB="0" distL="0" distR="0">
            <wp:extent cx="5269230" cy="2466340"/>
            <wp:effectExtent l="0" t="0" r="0" b="0"/>
            <wp:docPr id="3" name="image2.jpeg" descr="WhatsApp Image 2022-11-19 at 8.23.3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WhatsApp Image 2022-11-19 at 8.23.36 PM.jpeg"/>
                    <pic:cNvPicPr>
                      <a:picLocks noChangeAspect="1"/>
                    </pic:cNvPicPr>
                  </pic:nvPicPr>
                  <pic:blipFill>
                    <a:blip r:embed="rId7" cstate="print"/>
                    <a:stretch>
                      <a:fillRect/>
                    </a:stretch>
                  </pic:blipFill>
                  <pic:spPr>
                    <a:xfrm>
                      <a:off x="0" y="0"/>
                      <a:ext cx="5269751" cy="2466689"/>
                    </a:xfrm>
                    <a:prstGeom prst="rect">
                      <a:avLst/>
                    </a:prstGeom>
                  </pic:spPr>
                </pic:pic>
              </a:graphicData>
            </a:graphic>
          </wp:inline>
        </w:drawing>
      </w:r>
    </w:p>
    <w:p>
      <w:pPr>
        <w:pStyle w:val="7"/>
        <w:spacing w:before="10"/>
        <w:rPr>
          <w:sz w:val="38"/>
        </w:rPr>
      </w:pPr>
    </w:p>
    <w:p>
      <w:pPr>
        <w:pStyle w:val="2"/>
      </w:pPr>
      <w:r>
        <w:t>STEP 2</w:t>
      </w:r>
    </w:p>
    <w:p>
      <w:pPr>
        <w:pStyle w:val="7"/>
        <w:spacing w:before="4"/>
        <w:rPr>
          <w:b/>
          <w:sz w:val="36"/>
        </w:rPr>
      </w:pPr>
    </w:p>
    <w:p>
      <w:pPr>
        <w:pStyle w:val="10"/>
        <w:numPr>
          <w:ilvl w:val="3"/>
          <w:numId w:val="4"/>
        </w:numPr>
        <w:tabs>
          <w:tab w:val="left" w:pos="1340"/>
          <w:tab w:val="left" w:pos="1341"/>
        </w:tabs>
        <w:spacing w:before="0" w:after="0" w:line="273" w:lineRule="auto"/>
        <w:ind w:left="1340" w:right="258" w:hanging="360"/>
        <w:jc w:val="left"/>
        <w:rPr>
          <w:rFonts w:ascii="Symbol" w:hAnsi="Symbol"/>
          <w:sz w:val="24"/>
        </w:rPr>
      </w:pPr>
      <w:r>
        <w:rPr>
          <w:sz w:val="24"/>
        </w:rPr>
        <w:t>The main objective of this project is to predict the Prices of used cars, compare the prices and also estimate the lifespan of a particular</w:t>
      </w:r>
      <w:r>
        <w:rPr>
          <w:spacing w:val="-2"/>
          <w:sz w:val="24"/>
        </w:rPr>
        <w:t xml:space="preserve"> </w:t>
      </w:r>
      <w:r>
        <w:rPr>
          <w:sz w:val="24"/>
        </w:rPr>
        <w:t>car.</w:t>
      </w:r>
    </w:p>
    <w:p>
      <w:pPr>
        <w:pStyle w:val="10"/>
        <w:numPr>
          <w:ilvl w:val="3"/>
          <w:numId w:val="4"/>
        </w:numPr>
        <w:tabs>
          <w:tab w:val="left" w:pos="1340"/>
          <w:tab w:val="left" w:pos="1341"/>
        </w:tabs>
        <w:spacing w:before="4" w:after="0" w:line="240" w:lineRule="auto"/>
        <w:ind w:left="1340" w:right="0" w:hanging="361"/>
        <w:jc w:val="left"/>
        <w:rPr>
          <w:rFonts w:ascii="Symbol" w:hAnsi="Symbol"/>
          <w:sz w:val="24"/>
        </w:rPr>
      </w:pPr>
      <w:r>
        <w:rPr>
          <w:sz w:val="24"/>
        </w:rPr>
        <w:t>Insurance, Company claims,</w:t>
      </w:r>
      <w:r>
        <w:rPr>
          <w:spacing w:val="1"/>
          <w:sz w:val="24"/>
        </w:rPr>
        <w:t xml:space="preserve"> </w:t>
      </w:r>
      <w:r>
        <w:rPr>
          <w:sz w:val="24"/>
        </w:rPr>
        <w:t>etc.</w:t>
      </w:r>
    </w:p>
    <w:p>
      <w:pPr>
        <w:pStyle w:val="10"/>
        <w:numPr>
          <w:ilvl w:val="3"/>
          <w:numId w:val="4"/>
        </w:numPr>
        <w:tabs>
          <w:tab w:val="left" w:pos="1340"/>
          <w:tab w:val="left" w:pos="1341"/>
        </w:tabs>
        <w:spacing w:before="39" w:after="0" w:line="240" w:lineRule="auto"/>
        <w:ind w:left="1340" w:right="0" w:hanging="361"/>
        <w:jc w:val="left"/>
        <w:rPr>
          <w:rFonts w:ascii="Symbol" w:hAnsi="Symbol"/>
          <w:sz w:val="24"/>
        </w:rPr>
      </w:pPr>
      <w:r>
        <w:rPr>
          <w:sz w:val="24"/>
        </w:rPr>
        <w:t>Regression Algorithm is used to predict the</w:t>
      </w:r>
      <w:r>
        <w:rPr>
          <w:spacing w:val="-1"/>
          <w:sz w:val="24"/>
        </w:rPr>
        <w:t xml:space="preserve"> </w:t>
      </w:r>
      <w:r>
        <w:rPr>
          <w:sz w:val="24"/>
        </w:rPr>
        <w:t>value.</w:t>
      </w:r>
    </w:p>
    <w:p>
      <w:pPr>
        <w:pStyle w:val="10"/>
        <w:numPr>
          <w:ilvl w:val="3"/>
          <w:numId w:val="4"/>
        </w:numPr>
        <w:tabs>
          <w:tab w:val="left" w:pos="1340"/>
          <w:tab w:val="left" w:pos="1341"/>
        </w:tabs>
        <w:spacing w:before="40" w:after="0" w:line="261" w:lineRule="auto"/>
        <w:ind w:left="1340" w:right="260" w:hanging="360"/>
        <w:jc w:val="left"/>
        <w:rPr>
          <w:rFonts w:ascii="Symbol" w:hAnsi="Symbol"/>
          <w:sz w:val="28"/>
        </w:rPr>
      </w:pPr>
      <w:r>
        <w:rPr>
          <w:sz w:val="24"/>
        </w:rPr>
        <w:t>Regression model based on k-nearest neighbour machine learning algorithm was used to predict the price of a</w:t>
      </w:r>
      <w:r>
        <w:rPr>
          <w:spacing w:val="-2"/>
          <w:sz w:val="24"/>
        </w:rPr>
        <w:t xml:space="preserve"> </w:t>
      </w:r>
      <w:r>
        <w:rPr>
          <w:sz w:val="24"/>
        </w:rPr>
        <w:t>car</w:t>
      </w:r>
      <w:r>
        <w:rPr>
          <w:rFonts w:ascii="Carlito" w:hAnsi="Carlito"/>
          <w:sz w:val="22"/>
        </w:rPr>
        <w:t>.</w:t>
      </w:r>
    </w:p>
    <w:p>
      <w:pPr>
        <w:spacing w:after="0" w:line="261" w:lineRule="auto"/>
        <w:jc w:val="left"/>
        <w:rPr>
          <w:rFonts w:ascii="Symbol" w:hAnsi="Symbol"/>
          <w:sz w:val="28"/>
        </w:rPr>
        <w:sectPr>
          <w:pgSz w:w="12240" w:h="15840"/>
          <w:pgMar w:top="1360" w:right="820" w:bottom="280" w:left="820" w:header="720" w:footer="720" w:gutter="0"/>
          <w:cols w:space="720" w:num="1"/>
        </w:sectPr>
      </w:pPr>
    </w:p>
    <w:p>
      <w:pPr>
        <w:pStyle w:val="7"/>
        <w:ind w:left="1382"/>
        <w:rPr>
          <w:rFonts w:ascii="Carlito"/>
          <w:sz w:val="20"/>
        </w:rPr>
      </w:pPr>
      <w:r>
        <w:rPr>
          <w:rFonts w:ascii="Carlito"/>
          <w:sz w:val="20"/>
        </w:rPr>
        <w:drawing>
          <wp:inline distT="0" distB="0" distL="0" distR="0">
            <wp:extent cx="3827780" cy="3490595"/>
            <wp:effectExtent l="0" t="0" r="0" b="0"/>
            <wp:docPr id="5" name="image3.jpeg" descr="WhatsApp Image 2022-11-19 at 8.30.3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WhatsApp Image 2022-11-19 at 8.30.37 PM.jpeg"/>
                    <pic:cNvPicPr>
                      <a:picLocks noChangeAspect="1"/>
                    </pic:cNvPicPr>
                  </pic:nvPicPr>
                  <pic:blipFill>
                    <a:blip r:embed="rId8" cstate="print"/>
                    <a:stretch>
                      <a:fillRect/>
                    </a:stretch>
                  </pic:blipFill>
                  <pic:spPr>
                    <a:xfrm>
                      <a:off x="0" y="0"/>
                      <a:ext cx="3828267" cy="3490817"/>
                    </a:xfrm>
                    <a:prstGeom prst="rect">
                      <a:avLst/>
                    </a:prstGeom>
                  </pic:spPr>
                </pic:pic>
              </a:graphicData>
            </a:graphic>
          </wp:inline>
        </w:drawing>
      </w:r>
    </w:p>
    <w:p>
      <w:pPr>
        <w:pStyle w:val="7"/>
        <w:rPr>
          <w:rFonts w:ascii="Carlito"/>
          <w:sz w:val="20"/>
        </w:rPr>
      </w:pPr>
    </w:p>
    <w:p>
      <w:pPr>
        <w:pStyle w:val="7"/>
        <w:rPr>
          <w:rFonts w:ascii="Carlito"/>
          <w:sz w:val="20"/>
        </w:rPr>
      </w:pPr>
    </w:p>
    <w:p>
      <w:pPr>
        <w:pStyle w:val="7"/>
        <w:rPr>
          <w:rFonts w:ascii="Carlito"/>
          <w:sz w:val="20"/>
        </w:rPr>
      </w:pPr>
    </w:p>
    <w:p>
      <w:pPr>
        <w:pStyle w:val="7"/>
        <w:spacing w:before="8"/>
        <w:rPr>
          <w:rFonts w:ascii="Carlito"/>
          <w:sz w:val="25"/>
        </w:rPr>
      </w:pPr>
    </w:p>
    <w:p>
      <w:pPr>
        <w:pStyle w:val="2"/>
        <w:spacing w:before="89"/>
      </w:pPr>
      <w:r>
        <w:t>STEP 3</w:t>
      </w:r>
    </w:p>
    <w:p>
      <w:pPr>
        <w:pStyle w:val="7"/>
        <w:spacing w:before="6"/>
        <w:rPr>
          <w:b/>
          <w:sz w:val="36"/>
        </w:rPr>
      </w:pPr>
    </w:p>
    <w:p>
      <w:pPr>
        <w:pStyle w:val="10"/>
        <w:numPr>
          <w:ilvl w:val="2"/>
          <w:numId w:val="4"/>
        </w:numPr>
        <w:tabs>
          <w:tab w:val="left" w:pos="980"/>
          <w:tab w:val="left" w:pos="981"/>
        </w:tabs>
        <w:spacing w:before="0" w:after="0" w:line="271" w:lineRule="auto"/>
        <w:ind w:left="980" w:right="262" w:hanging="360"/>
        <w:jc w:val="left"/>
        <w:rPr>
          <w:rFonts w:ascii="Symbol" w:hAnsi="Symbol"/>
          <w:sz w:val="24"/>
        </w:rPr>
      </w:pPr>
      <w:r>
        <w:rPr>
          <w:sz w:val="24"/>
        </w:rPr>
        <w:t>Prediction using engine car condition. User should upload engine sound in the format of audio file.</w:t>
      </w:r>
    </w:p>
    <w:p>
      <w:pPr>
        <w:pStyle w:val="10"/>
        <w:numPr>
          <w:ilvl w:val="2"/>
          <w:numId w:val="4"/>
        </w:numPr>
        <w:tabs>
          <w:tab w:val="left" w:pos="980"/>
          <w:tab w:val="left" w:pos="981"/>
        </w:tabs>
        <w:spacing w:before="9" w:after="0" w:line="271" w:lineRule="auto"/>
        <w:ind w:left="980" w:right="266" w:hanging="360"/>
        <w:jc w:val="left"/>
        <w:rPr>
          <w:rFonts w:ascii="Symbol" w:hAnsi="Symbol"/>
          <w:sz w:val="24"/>
        </w:rPr>
      </w:pPr>
      <w:r>
        <w:rPr>
          <w:sz w:val="24"/>
        </w:rPr>
        <w:t>CNNs for Machine Learning on sound data by spectrogram approach that was just converts each song (or song segment) into a spectrogram: a two dimensional matrix 8.</w:t>
      </w:r>
    </w:p>
    <w:p>
      <w:pPr>
        <w:spacing w:after="0" w:line="271" w:lineRule="auto"/>
        <w:jc w:val="left"/>
        <w:rPr>
          <w:rFonts w:ascii="Symbol" w:hAnsi="Symbol"/>
          <w:sz w:val="24"/>
        </w:rPr>
        <w:sectPr>
          <w:pgSz w:w="12240" w:h="15840"/>
          <w:pgMar w:top="1440" w:right="820" w:bottom="280" w:left="820" w:header="720" w:footer="720" w:gutter="0"/>
          <w:cols w:space="720" w:num="1"/>
        </w:sectPr>
      </w:pPr>
    </w:p>
    <w:p>
      <w:pPr>
        <w:pStyle w:val="7"/>
        <w:ind w:left="1010"/>
        <w:rPr>
          <w:sz w:val="20"/>
        </w:rPr>
      </w:pPr>
      <w:r>
        <w:rPr>
          <w:sz w:val="20"/>
        </w:rPr>
        <w:drawing>
          <wp:inline distT="0" distB="0" distL="0" distR="0">
            <wp:extent cx="3901440" cy="3709670"/>
            <wp:effectExtent l="0" t="0" r="0" b="0"/>
            <wp:docPr id="7" name="image4.jpeg" descr="WhatsApp Image 2022-11-19 at 8.35.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descr="WhatsApp Image 2022-11-19 at 8.35.04 PM.jpeg"/>
                    <pic:cNvPicPr>
                      <a:picLocks noChangeAspect="1"/>
                    </pic:cNvPicPr>
                  </pic:nvPicPr>
                  <pic:blipFill>
                    <a:blip r:embed="rId9" cstate="print"/>
                    <a:stretch>
                      <a:fillRect/>
                    </a:stretch>
                  </pic:blipFill>
                  <pic:spPr>
                    <a:xfrm>
                      <a:off x="0" y="0"/>
                      <a:ext cx="3901540" cy="3710178"/>
                    </a:xfrm>
                    <a:prstGeom prst="rect">
                      <a:avLst/>
                    </a:prstGeom>
                  </pic:spPr>
                </pic:pic>
              </a:graphicData>
            </a:graphic>
          </wp:inline>
        </w:drawing>
      </w:r>
    </w:p>
    <w:p>
      <w:pPr>
        <w:pStyle w:val="2"/>
        <w:spacing w:before="16"/>
      </w:pPr>
      <w:r>
        <w:t>STEP 4</w:t>
      </w:r>
    </w:p>
    <w:p>
      <w:pPr>
        <w:pStyle w:val="7"/>
        <w:spacing w:before="7"/>
        <w:rPr>
          <w:b/>
          <w:sz w:val="36"/>
        </w:rPr>
      </w:pPr>
    </w:p>
    <w:p>
      <w:pPr>
        <w:pStyle w:val="10"/>
        <w:numPr>
          <w:ilvl w:val="2"/>
          <w:numId w:val="4"/>
        </w:numPr>
        <w:tabs>
          <w:tab w:val="left" w:pos="980"/>
          <w:tab w:val="left" w:pos="981"/>
        </w:tabs>
        <w:spacing w:before="0" w:after="0" w:line="240" w:lineRule="auto"/>
        <w:ind w:left="980" w:right="0" w:hanging="361"/>
        <w:jc w:val="left"/>
        <w:rPr>
          <w:rFonts w:ascii="Symbol" w:hAnsi="Symbol"/>
          <w:sz w:val="24"/>
        </w:rPr>
      </w:pPr>
      <w:r>
        <w:rPr>
          <w:sz w:val="24"/>
        </w:rPr>
        <w:t>Economic</w:t>
      </w:r>
      <w:r>
        <w:rPr>
          <w:spacing w:val="-2"/>
          <w:sz w:val="24"/>
        </w:rPr>
        <w:t xml:space="preserve"> </w:t>
      </w:r>
      <w:r>
        <w:rPr>
          <w:sz w:val="24"/>
        </w:rPr>
        <w:t>Conditions.</w:t>
      </w:r>
    </w:p>
    <w:p>
      <w:pPr>
        <w:pStyle w:val="10"/>
        <w:numPr>
          <w:ilvl w:val="2"/>
          <w:numId w:val="4"/>
        </w:numPr>
        <w:tabs>
          <w:tab w:val="left" w:pos="980"/>
          <w:tab w:val="left" w:pos="981"/>
        </w:tabs>
        <w:spacing w:before="40" w:after="0" w:line="240" w:lineRule="auto"/>
        <w:ind w:left="980" w:right="0" w:hanging="361"/>
        <w:jc w:val="left"/>
        <w:rPr>
          <w:rFonts w:ascii="Symbol" w:hAnsi="Symbol"/>
          <w:sz w:val="24"/>
        </w:rPr>
      </w:pPr>
      <w:r>
        <w:drawing>
          <wp:anchor distT="0" distB="0" distL="0" distR="0" simplePos="0" relativeHeight="251660288" behindDoc="0" locked="0" layoutInCell="1" allowOverlap="1">
            <wp:simplePos x="0" y="0"/>
            <wp:positionH relativeFrom="page">
              <wp:posOffset>1554480</wp:posOffset>
            </wp:positionH>
            <wp:positionV relativeFrom="paragraph">
              <wp:posOffset>236220</wp:posOffset>
            </wp:positionV>
            <wp:extent cx="4082415" cy="2240280"/>
            <wp:effectExtent l="0" t="0" r="0" b="0"/>
            <wp:wrapTopAndBottom/>
            <wp:docPr id="9" name="image5.jpeg" descr="WhatsApp Image 2022-11-19 at 8.35.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descr="WhatsApp Image 2022-11-19 at 8.35.04 PM.jpeg"/>
                    <pic:cNvPicPr>
                      <a:picLocks noChangeAspect="1"/>
                    </pic:cNvPicPr>
                  </pic:nvPicPr>
                  <pic:blipFill>
                    <a:blip r:embed="rId10" cstate="print"/>
                    <a:stretch>
                      <a:fillRect/>
                    </a:stretch>
                  </pic:blipFill>
                  <pic:spPr>
                    <a:xfrm>
                      <a:off x="0" y="0"/>
                      <a:ext cx="4082627" cy="2240280"/>
                    </a:xfrm>
                    <a:prstGeom prst="rect">
                      <a:avLst/>
                    </a:prstGeom>
                  </pic:spPr>
                </pic:pic>
              </a:graphicData>
            </a:graphic>
          </wp:anchor>
        </w:drawing>
      </w:r>
      <w:r>
        <w:rPr>
          <w:sz w:val="24"/>
        </w:rPr>
        <w:t>Kilo-metres Covered. Its mileage (the number of kilometres it has run) and its</w:t>
      </w:r>
      <w:r>
        <w:rPr>
          <w:spacing w:val="-7"/>
          <w:sz w:val="24"/>
        </w:rPr>
        <w:t xml:space="preserve"> </w:t>
      </w:r>
      <w:r>
        <w:rPr>
          <w:sz w:val="24"/>
        </w:rPr>
        <w:t>horsepower</w:t>
      </w:r>
    </w:p>
    <w:p>
      <w:pPr>
        <w:spacing w:after="0" w:line="240" w:lineRule="auto"/>
        <w:jc w:val="left"/>
        <w:rPr>
          <w:rFonts w:ascii="Symbol" w:hAnsi="Symbol"/>
          <w:sz w:val="24"/>
        </w:rPr>
        <w:sectPr>
          <w:pgSz w:w="12240" w:h="15840"/>
          <w:pgMar w:top="1440" w:right="820" w:bottom="280" w:left="820" w:header="720" w:footer="720" w:gutter="0"/>
          <w:cols w:space="720" w:num="1"/>
        </w:sectPr>
      </w:pPr>
    </w:p>
    <w:p>
      <w:pPr>
        <w:pStyle w:val="2"/>
        <w:numPr>
          <w:ilvl w:val="1"/>
          <w:numId w:val="4"/>
        </w:numPr>
        <w:tabs>
          <w:tab w:val="left" w:pos="680"/>
        </w:tabs>
        <w:spacing w:before="60" w:after="0" w:line="240" w:lineRule="auto"/>
        <w:ind w:left="679" w:right="0" w:hanging="420"/>
        <w:jc w:val="left"/>
      </w:pPr>
      <w:r>
        <w:t>Proposed</w:t>
      </w:r>
      <w:r>
        <w:rPr>
          <w:spacing w:val="-1"/>
        </w:rPr>
        <w:t xml:space="preserve"> </w:t>
      </w:r>
      <w:r>
        <w:t>Solution</w:t>
      </w:r>
    </w:p>
    <w:p>
      <w:pPr>
        <w:pStyle w:val="7"/>
        <w:rPr>
          <w:b/>
          <w:sz w:val="20"/>
        </w:rPr>
      </w:pPr>
    </w:p>
    <w:p>
      <w:pPr>
        <w:pStyle w:val="7"/>
        <w:spacing w:before="7"/>
        <w:rPr>
          <w:b/>
          <w:sz w:val="15"/>
        </w:rPr>
      </w:pPr>
      <w:r>
        <w:drawing>
          <wp:anchor distT="0" distB="0" distL="0" distR="0" simplePos="0" relativeHeight="251660288" behindDoc="0" locked="0" layoutInCell="1" allowOverlap="1">
            <wp:simplePos x="0" y="0"/>
            <wp:positionH relativeFrom="page">
              <wp:posOffset>1156335</wp:posOffset>
            </wp:positionH>
            <wp:positionV relativeFrom="paragraph">
              <wp:posOffset>139065</wp:posOffset>
            </wp:positionV>
            <wp:extent cx="5509895" cy="515429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11" cstate="print"/>
                    <a:stretch>
                      <a:fillRect/>
                    </a:stretch>
                  </pic:blipFill>
                  <pic:spPr>
                    <a:xfrm>
                      <a:off x="0" y="0"/>
                      <a:ext cx="5509715" cy="5154168"/>
                    </a:xfrm>
                    <a:prstGeom prst="rect">
                      <a:avLst/>
                    </a:prstGeom>
                  </pic:spPr>
                </pic:pic>
              </a:graphicData>
            </a:graphic>
          </wp:anchor>
        </w:drawing>
      </w:r>
    </w:p>
    <w:p>
      <w:pPr>
        <w:spacing w:after="0"/>
        <w:rPr>
          <w:sz w:val="15"/>
        </w:rPr>
        <w:sectPr>
          <w:pgSz w:w="12240" w:h="15840"/>
          <w:pgMar w:top="1380" w:right="820" w:bottom="280" w:left="820" w:header="720" w:footer="720" w:gutter="0"/>
          <w:cols w:space="720" w:num="1"/>
        </w:sectPr>
      </w:pPr>
    </w:p>
    <w:p>
      <w:pPr>
        <w:pStyle w:val="10"/>
        <w:numPr>
          <w:ilvl w:val="1"/>
          <w:numId w:val="5"/>
        </w:numPr>
        <w:tabs>
          <w:tab w:val="left" w:pos="680"/>
        </w:tabs>
        <w:spacing w:before="60" w:after="0" w:line="240" w:lineRule="auto"/>
        <w:ind w:left="679" w:right="0" w:hanging="420"/>
        <w:jc w:val="left"/>
        <w:rPr>
          <w:b/>
          <w:sz w:val="28"/>
        </w:rPr>
      </w:pPr>
      <w:r>
        <w:rPr>
          <w:b/>
          <w:sz w:val="28"/>
        </w:rPr>
        <w:t>Proposed</w:t>
      </w:r>
      <w:r>
        <w:rPr>
          <w:b/>
          <w:spacing w:val="-1"/>
          <w:sz w:val="28"/>
        </w:rPr>
        <w:t xml:space="preserve"> </w:t>
      </w:r>
      <w:r>
        <w:rPr>
          <w:b/>
          <w:sz w:val="28"/>
        </w:rPr>
        <w:t>Solution</w:t>
      </w:r>
    </w:p>
    <w:p>
      <w:pPr>
        <w:pStyle w:val="7"/>
        <w:rPr>
          <w:b/>
          <w:sz w:val="20"/>
        </w:rPr>
      </w:pPr>
    </w:p>
    <w:p>
      <w:pPr>
        <w:pStyle w:val="7"/>
        <w:spacing w:before="7"/>
        <w:rPr>
          <w:sz w:val="15"/>
        </w:rPr>
        <w:sectPr>
          <w:pgSz w:w="12240" w:h="15840"/>
          <w:pgMar w:top="1380" w:right="820" w:bottom="280" w:left="820" w:header="720" w:footer="720" w:gutter="0"/>
          <w:cols w:space="720" w:num="1"/>
        </w:sectPr>
      </w:pPr>
      <w:r>
        <w:drawing>
          <wp:anchor distT="0" distB="0" distL="0" distR="0" simplePos="0" relativeHeight="251660288" behindDoc="0" locked="0" layoutInCell="1" allowOverlap="1">
            <wp:simplePos x="0" y="0"/>
            <wp:positionH relativeFrom="page">
              <wp:posOffset>1156335</wp:posOffset>
            </wp:positionH>
            <wp:positionV relativeFrom="paragraph">
              <wp:posOffset>139065</wp:posOffset>
            </wp:positionV>
            <wp:extent cx="5509895" cy="5154295"/>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jpeg"/>
                    <pic:cNvPicPr>
                      <a:picLocks noChangeAspect="1"/>
                    </pic:cNvPicPr>
                  </pic:nvPicPr>
                  <pic:blipFill>
                    <a:blip r:embed="rId11" cstate="print"/>
                    <a:stretch>
                      <a:fillRect/>
                    </a:stretch>
                  </pic:blipFill>
                  <pic:spPr>
                    <a:xfrm>
                      <a:off x="0" y="0"/>
                      <a:ext cx="5509715" cy="5154168"/>
                    </a:xfrm>
                    <a:prstGeom prst="rect">
                      <a:avLst/>
                    </a:prstGeom>
                  </pic:spPr>
                </pic:pic>
              </a:graphicData>
            </a:graphic>
          </wp:anchor>
        </w:drawing>
      </w:r>
    </w:p>
    <w:p>
      <w:pPr>
        <w:pStyle w:val="7"/>
        <w:rPr>
          <w:b/>
          <w:sz w:val="20"/>
        </w:rPr>
      </w:pPr>
    </w:p>
    <w:p>
      <w:pPr>
        <w:pStyle w:val="7"/>
        <w:rPr>
          <w:b/>
          <w:sz w:val="20"/>
        </w:rPr>
      </w:pPr>
    </w:p>
    <w:p>
      <w:pPr>
        <w:pStyle w:val="7"/>
        <w:rPr>
          <w:b/>
          <w:sz w:val="20"/>
        </w:rPr>
      </w:pPr>
    </w:p>
    <w:p>
      <w:pPr>
        <w:pStyle w:val="10"/>
        <w:numPr>
          <w:ilvl w:val="1"/>
          <w:numId w:val="5"/>
        </w:numPr>
        <w:tabs>
          <w:tab w:val="left" w:pos="680"/>
        </w:tabs>
        <w:spacing w:before="215" w:after="0" w:line="240" w:lineRule="auto"/>
        <w:ind w:left="679" w:right="0" w:hanging="420"/>
        <w:jc w:val="left"/>
        <w:rPr>
          <w:b/>
          <w:sz w:val="28"/>
        </w:rPr>
      </w:pPr>
      <w:r>
        <w:rPr>
          <w:b/>
          <w:sz w:val="28"/>
        </w:rPr>
        <w:t>Problem solution</w:t>
      </w:r>
      <w:r>
        <w:rPr>
          <w:b/>
          <w:spacing w:val="-5"/>
          <w:sz w:val="28"/>
        </w:rPr>
        <w:t xml:space="preserve"> </w:t>
      </w:r>
      <w:r>
        <w:rPr>
          <w:b/>
          <w:sz w:val="28"/>
        </w:rPr>
        <w:t>fit</w:t>
      </w: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spacing w:before="10"/>
        <w:rPr>
          <w:b/>
          <w:sz w:val="16"/>
        </w:rPr>
      </w:pPr>
      <w:r>
        <w:drawing>
          <wp:anchor distT="0" distB="0" distL="0" distR="0" simplePos="0" relativeHeight="251660288" behindDoc="0" locked="0" layoutInCell="1" allowOverlap="1">
            <wp:simplePos x="0" y="0"/>
            <wp:positionH relativeFrom="page">
              <wp:posOffset>803910</wp:posOffset>
            </wp:positionH>
            <wp:positionV relativeFrom="paragraph">
              <wp:posOffset>147955</wp:posOffset>
            </wp:positionV>
            <wp:extent cx="5333365" cy="3256280"/>
            <wp:effectExtent l="0" t="0" r="0" b="0"/>
            <wp:wrapTopAndBottom/>
            <wp:docPr id="15" name="image7.jpeg"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jpeg" descr="download (1).png"/>
                    <pic:cNvPicPr>
                      <a:picLocks noChangeAspect="1"/>
                    </pic:cNvPicPr>
                  </pic:nvPicPr>
                  <pic:blipFill>
                    <a:blip r:embed="rId12" cstate="print"/>
                    <a:stretch>
                      <a:fillRect/>
                    </a:stretch>
                  </pic:blipFill>
                  <pic:spPr>
                    <a:xfrm>
                      <a:off x="0" y="0"/>
                      <a:ext cx="5333533" cy="3256407"/>
                    </a:xfrm>
                    <a:prstGeom prst="rect">
                      <a:avLst/>
                    </a:prstGeom>
                  </pic:spPr>
                </pic:pic>
              </a:graphicData>
            </a:graphic>
          </wp:anchor>
        </w:drawing>
      </w:r>
    </w:p>
    <w:p>
      <w:pPr>
        <w:pStyle w:val="7"/>
        <w:rPr>
          <w:b/>
          <w:sz w:val="20"/>
        </w:rPr>
      </w:pPr>
    </w:p>
    <w:p>
      <w:pPr>
        <w:pStyle w:val="7"/>
        <w:rPr>
          <w:b/>
          <w:sz w:val="20"/>
        </w:rPr>
      </w:pPr>
    </w:p>
    <w:p>
      <w:pPr>
        <w:pStyle w:val="7"/>
        <w:spacing w:before="9"/>
        <w:rPr>
          <w:b/>
          <w:sz w:val="18"/>
        </w:rPr>
      </w:pPr>
      <w:r>
        <w:drawing>
          <wp:anchor distT="0" distB="0" distL="0" distR="0" simplePos="0" relativeHeight="251660288" behindDoc="0" locked="0" layoutInCell="1" allowOverlap="1">
            <wp:simplePos x="0" y="0"/>
            <wp:positionH relativeFrom="page">
              <wp:posOffset>1149350</wp:posOffset>
            </wp:positionH>
            <wp:positionV relativeFrom="paragraph">
              <wp:posOffset>161290</wp:posOffset>
            </wp:positionV>
            <wp:extent cx="4697730" cy="1536700"/>
            <wp:effectExtent l="0" t="0" r="0" b="0"/>
            <wp:wrapTopAndBottom/>
            <wp:docPr id="17" name="image8.jpeg"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jpeg" descr="download (2).png"/>
                    <pic:cNvPicPr>
                      <a:picLocks noChangeAspect="1"/>
                    </pic:cNvPicPr>
                  </pic:nvPicPr>
                  <pic:blipFill>
                    <a:blip r:embed="rId13" cstate="print"/>
                    <a:stretch>
                      <a:fillRect/>
                    </a:stretch>
                  </pic:blipFill>
                  <pic:spPr>
                    <a:xfrm>
                      <a:off x="0" y="0"/>
                      <a:ext cx="4698047" cy="1536668"/>
                    </a:xfrm>
                    <a:prstGeom prst="rect">
                      <a:avLst/>
                    </a:prstGeom>
                  </pic:spPr>
                </pic:pic>
              </a:graphicData>
            </a:graphic>
          </wp:anchor>
        </w:drawing>
      </w:r>
    </w:p>
    <w:p>
      <w:pPr>
        <w:spacing w:after="0"/>
        <w:rPr>
          <w:sz w:val="18"/>
        </w:rPr>
        <w:sectPr>
          <w:pgSz w:w="12240" w:h="15840"/>
          <w:pgMar w:top="1500" w:right="820" w:bottom="280" w:left="820" w:header="720" w:footer="720" w:gutter="0"/>
          <w:cols w:space="720" w:num="1"/>
        </w:sectPr>
      </w:pPr>
    </w:p>
    <w:p>
      <w:pPr>
        <w:pStyle w:val="10"/>
        <w:numPr>
          <w:ilvl w:val="0"/>
          <w:numId w:val="1"/>
        </w:numPr>
        <w:tabs>
          <w:tab w:val="left" w:pos="3592"/>
        </w:tabs>
        <w:spacing w:before="60" w:after="0" w:line="240" w:lineRule="auto"/>
        <w:ind w:left="-1" w:leftChars="0" w:right="0" w:rightChars="0" w:firstLine="0" w:firstLineChars="0"/>
        <w:jc w:val="left"/>
        <w:rPr>
          <w:b/>
          <w:sz w:val="26"/>
        </w:rPr>
      </w:pPr>
      <w:r>
        <w:rPr>
          <w:b/>
          <w:sz w:val="28"/>
        </w:rPr>
        <w:t>REQUIREMENT</w:t>
      </w:r>
      <w:r>
        <w:rPr>
          <w:b/>
          <w:spacing w:val="-4"/>
          <w:sz w:val="28"/>
        </w:rPr>
        <w:t xml:space="preserve"> </w:t>
      </w:r>
      <w:r>
        <w:rPr>
          <w:b/>
          <w:sz w:val="28"/>
        </w:rPr>
        <w:t>ANALYSIS</w:t>
      </w:r>
    </w:p>
    <w:p>
      <w:pPr>
        <w:pStyle w:val="7"/>
        <w:spacing w:before="11"/>
        <w:rPr>
          <w:b/>
          <w:sz w:val="27"/>
        </w:rPr>
      </w:pPr>
    </w:p>
    <w:p>
      <w:pPr>
        <w:pStyle w:val="10"/>
        <w:numPr>
          <w:ilvl w:val="1"/>
          <w:numId w:val="6"/>
        </w:numPr>
        <w:tabs>
          <w:tab w:val="left" w:pos="681"/>
        </w:tabs>
        <w:spacing w:before="0" w:after="0" w:line="240" w:lineRule="auto"/>
        <w:ind w:left="680" w:right="0" w:hanging="421"/>
        <w:jc w:val="left"/>
        <w:rPr>
          <w:b/>
          <w:sz w:val="28"/>
        </w:rPr>
      </w:pPr>
      <w:r>
        <w:rPr>
          <w:b/>
          <w:sz w:val="28"/>
        </w:rPr>
        <w:t>Functional requirement</w:t>
      </w:r>
    </w:p>
    <w:p>
      <w:pPr>
        <w:pStyle w:val="7"/>
        <w:rPr>
          <w:b/>
          <w:sz w:val="28"/>
        </w:rPr>
      </w:pPr>
    </w:p>
    <w:p>
      <w:pPr>
        <w:pStyle w:val="7"/>
        <w:spacing w:before="1" w:line="360" w:lineRule="auto"/>
        <w:ind w:left="260" w:right="435" w:firstLine="2869"/>
      </w:pPr>
      <w:r>
        <w:t xml:space="preserve">The functional Requirements of this projects involves the better understanding of Pre-processing, Application designing using HTML &amp; CSS and IBM Watson Cloud. IBM Watson provides the services such as Database, deployment etc. </w:t>
      </w:r>
    </w:p>
    <w:p>
      <w:pPr>
        <w:pStyle w:val="7"/>
        <w:spacing w:before="1" w:line="360" w:lineRule="auto"/>
        <w:ind w:right="435"/>
        <w:rPr>
          <w:b/>
          <w:sz w:val="28"/>
        </w:rPr>
      </w:pPr>
      <w:r>
        <w:rPr>
          <w:b/>
          <w:sz w:val="28"/>
        </w:rPr>
        <w:t>Hardware requirements</w:t>
      </w:r>
    </w:p>
    <w:p>
      <w:pPr>
        <w:pStyle w:val="7"/>
        <w:spacing w:before="10"/>
        <w:rPr>
          <w:b/>
          <w:sz w:val="27"/>
        </w:rPr>
      </w:pPr>
    </w:p>
    <w:p>
      <w:pPr>
        <w:pStyle w:val="10"/>
        <w:numPr>
          <w:ilvl w:val="2"/>
          <w:numId w:val="6"/>
        </w:numPr>
        <w:tabs>
          <w:tab w:val="left" w:pos="980"/>
          <w:tab w:val="left" w:pos="981"/>
        </w:tabs>
        <w:spacing w:before="0" w:after="0" w:line="240" w:lineRule="auto"/>
        <w:ind w:left="980" w:right="0" w:hanging="361"/>
        <w:jc w:val="left"/>
        <w:rPr>
          <w:rFonts w:ascii="Symbol" w:hAnsi="Symbol"/>
          <w:sz w:val="28"/>
        </w:rPr>
      </w:pPr>
      <w:r>
        <w:rPr>
          <w:sz w:val="24"/>
        </w:rPr>
        <w:t>Processor - Dual Core 2.4 GHz [i5 or i7 or equivalent</w:t>
      </w:r>
      <w:r>
        <w:rPr>
          <w:spacing w:val="-5"/>
          <w:sz w:val="24"/>
        </w:rPr>
        <w:t xml:space="preserve"> </w:t>
      </w:r>
      <w:r>
        <w:rPr>
          <w:sz w:val="24"/>
        </w:rPr>
        <w:t>AMD]</w:t>
      </w:r>
    </w:p>
    <w:p>
      <w:pPr>
        <w:pStyle w:val="10"/>
        <w:numPr>
          <w:ilvl w:val="2"/>
          <w:numId w:val="6"/>
        </w:numPr>
        <w:tabs>
          <w:tab w:val="left" w:pos="980"/>
          <w:tab w:val="left" w:pos="981"/>
        </w:tabs>
        <w:spacing w:before="34" w:after="0" w:line="240" w:lineRule="auto"/>
        <w:ind w:left="980" w:right="0" w:hanging="361"/>
        <w:jc w:val="left"/>
        <w:rPr>
          <w:rFonts w:ascii="Symbol" w:hAnsi="Symbol"/>
          <w:sz w:val="24"/>
        </w:rPr>
      </w:pPr>
      <w:r>
        <w:rPr>
          <w:sz w:val="24"/>
        </w:rPr>
        <w:t>RAM - Min 4</w:t>
      </w:r>
      <w:r>
        <w:rPr>
          <w:spacing w:val="-2"/>
          <w:sz w:val="24"/>
        </w:rPr>
        <w:t xml:space="preserve"> </w:t>
      </w:r>
      <w:r>
        <w:rPr>
          <w:sz w:val="24"/>
        </w:rPr>
        <w:t>GB</w:t>
      </w:r>
    </w:p>
    <w:p>
      <w:pPr>
        <w:pStyle w:val="10"/>
        <w:numPr>
          <w:ilvl w:val="2"/>
          <w:numId w:val="6"/>
        </w:numPr>
        <w:tabs>
          <w:tab w:val="left" w:pos="980"/>
          <w:tab w:val="left" w:pos="981"/>
        </w:tabs>
        <w:spacing w:before="42" w:after="0" w:line="240" w:lineRule="auto"/>
        <w:ind w:left="980" w:right="0" w:hanging="361"/>
        <w:jc w:val="left"/>
        <w:rPr>
          <w:rFonts w:ascii="Symbol" w:hAnsi="Symbol"/>
          <w:sz w:val="24"/>
        </w:rPr>
      </w:pPr>
      <w:r>
        <w:rPr>
          <w:sz w:val="24"/>
        </w:rPr>
        <w:t>Memory - Min 4</w:t>
      </w:r>
      <w:r>
        <w:rPr>
          <w:spacing w:val="-3"/>
          <w:sz w:val="24"/>
        </w:rPr>
        <w:t xml:space="preserve"> </w:t>
      </w:r>
      <w:r>
        <w:rPr>
          <w:sz w:val="24"/>
        </w:rPr>
        <w:t>GB</w:t>
      </w:r>
    </w:p>
    <w:p>
      <w:pPr>
        <w:pStyle w:val="7"/>
        <w:spacing w:before="11"/>
        <w:rPr>
          <w:sz w:val="30"/>
        </w:rPr>
      </w:pPr>
    </w:p>
    <w:p>
      <w:pPr>
        <w:pStyle w:val="2"/>
        <w:ind w:left="330"/>
      </w:pPr>
      <w:r>
        <w:t>Software requirement</w:t>
      </w:r>
    </w:p>
    <w:p>
      <w:pPr>
        <w:pStyle w:val="7"/>
        <w:spacing w:before="2"/>
        <w:rPr>
          <w:b/>
          <w:sz w:val="28"/>
        </w:rPr>
      </w:pPr>
    </w:p>
    <w:p>
      <w:pPr>
        <w:pStyle w:val="10"/>
        <w:numPr>
          <w:ilvl w:val="2"/>
          <w:numId w:val="6"/>
        </w:numPr>
        <w:tabs>
          <w:tab w:val="left" w:pos="980"/>
          <w:tab w:val="left" w:pos="981"/>
        </w:tabs>
        <w:spacing w:before="0" w:after="0" w:line="240" w:lineRule="auto"/>
        <w:ind w:left="980" w:right="0" w:hanging="361"/>
        <w:jc w:val="left"/>
        <w:rPr>
          <w:rFonts w:ascii="Symbol" w:hAnsi="Symbol"/>
          <w:sz w:val="24"/>
        </w:rPr>
      </w:pPr>
      <w:r>
        <w:rPr>
          <w:sz w:val="24"/>
        </w:rPr>
        <w:t>OS - Windows 8, 10 or</w:t>
      </w:r>
      <w:r>
        <w:rPr>
          <w:spacing w:val="-1"/>
          <w:sz w:val="24"/>
        </w:rPr>
        <w:t xml:space="preserve"> </w:t>
      </w:r>
      <w:r>
        <w:rPr>
          <w:sz w:val="24"/>
        </w:rPr>
        <w:t>11</w:t>
      </w:r>
    </w:p>
    <w:p>
      <w:pPr>
        <w:pStyle w:val="10"/>
        <w:numPr>
          <w:ilvl w:val="2"/>
          <w:numId w:val="6"/>
        </w:numPr>
        <w:tabs>
          <w:tab w:val="left" w:pos="980"/>
          <w:tab w:val="left" w:pos="981"/>
        </w:tabs>
        <w:spacing w:before="40" w:after="0" w:line="240" w:lineRule="auto"/>
        <w:ind w:left="980" w:right="0" w:hanging="361"/>
        <w:jc w:val="left"/>
        <w:rPr>
          <w:rFonts w:ascii="Symbol" w:hAnsi="Symbol"/>
          <w:sz w:val="24"/>
        </w:rPr>
      </w:pPr>
      <w:r>
        <w:rPr>
          <w:sz w:val="24"/>
        </w:rPr>
        <w:t>Pycharm</w:t>
      </w:r>
    </w:p>
    <w:p>
      <w:pPr>
        <w:pStyle w:val="10"/>
        <w:numPr>
          <w:ilvl w:val="2"/>
          <w:numId w:val="6"/>
        </w:numPr>
        <w:tabs>
          <w:tab w:val="left" w:pos="980"/>
          <w:tab w:val="left" w:pos="981"/>
        </w:tabs>
        <w:spacing w:before="39" w:after="0" w:line="240" w:lineRule="auto"/>
        <w:ind w:left="980" w:right="0" w:hanging="361"/>
        <w:jc w:val="left"/>
        <w:rPr>
          <w:rFonts w:ascii="Symbol" w:hAnsi="Symbol"/>
          <w:sz w:val="24"/>
        </w:rPr>
      </w:pPr>
      <w:r>
        <w:rPr>
          <w:sz w:val="24"/>
        </w:rPr>
        <w:t>VsCode</w:t>
      </w:r>
    </w:p>
    <w:p>
      <w:pPr>
        <w:pStyle w:val="10"/>
        <w:numPr>
          <w:ilvl w:val="2"/>
          <w:numId w:val="6"/>
        </w:numPr>
        <w:tabs>
          <w:tab w:val="left" w:pos="980"/>
          <w:tab w:val="left" w:pos="981"/>
        </w:tabs>
        <w:spacing w:before="41" w:after="0" w:line="240" w:lineRule="auto"/>
        <w:ind w:left="980" w:right="0" w:hanging="361"/>
        <w:jc w:val="left"/>
        <w:rPr>
          <w:rFonts w:ascii="Symbol" w:hAnsi="Symbol"/>
          <w:sz w:val="28"/>
        </w:rPr>
      </w:pPr>
      <w:r>
        <w:rPr>
          <w:sz w:val="24"/>
        </w:rPr>
        <w:t>Google</w:t>
      </w:r>
      <w:r>
        <w:rPr>
          <w:spacing w:val="-1"/>
          <w:sz w:val="24"/>
        </w:rPr>
        <w:t xml:space="preserve"> </w:t>
      </w:r>
      <w:r>
        <w:rPr>
          <w:sz w:val="24"/>
        </w:rPr>
        <w:t>Colab</w:t>
      </w:r>
    </w:p>
    <w:p>
      <w:pPr>
        <w:pStyle w:val="7"/>
        <w:spacing w:before="9"/>
        <w:rPr>
          <w:sz w:val="30"/>
        </w:rPr>
      </w:pPr>
    </w:p>
    <w:p>
      <w:pPr>
        <w:pStyle w:val="2"/>
        <w:numPr>
          <w:ilvl w:val="1"/>
          <w:numId w:val="6"/>
        </w:numPr>
        <w:tabs>
          <w:tab w:val="left" w:pos="691"/>
        </w:tabs>
        <w:spacing w:before="0" w:after="0" w:line="240" w:lineRule="auto"/>
        <w:ind w:left="690" w:right="0" w:hanging="431"/>
        <w:jc w:val="left"/>
      </w:pPr>
      <w:r>
        <w:t>Non Functional</w:t>
      </w:r>
      <w:r>
        <w:rPr>
          <w:spacing w:val="-3"/>
        </w:rPr>
        <w:t xml:space="preserve"> </w:t>
      </w:r>
      <w:r>
        <w:t>requirement</w:t>
      </w:r>
    </w:p>
    <w:p>
      <w:pPr>
        <w:pStyle w:val="7"/>
        <w:spacing w:before="2"/>
        <w:rPr>
          <w:b/>
          <w:sz w:val="32"/>
        </w:rPr>
      </w:pPr>
    </w:p>
    <w:p>
      <w:pPr>
        <w:pStyle w:val="7"/>
        <w:ind w:left="320"/>
      </w:pPr>
      <w:r>
        <w:t>The Non - Functional Requirements of this project are</w:t>
      </w:r>
    </w:p>
    <w:p>
      <w:pPr>
        <w:pStyle w:val="10"/>
        <w:numPr>
          <w:ilvl w:val="2"/>
          <w:numId w:val="6"/>
        </w:numPr>
        <w:tabs>
          <w:tab w:val="left" w:pos="980"/>
          <w:tab w:val="left" w:pos="981"/>
        </w:tabs>
        <w:spacing w:before="43" w:after="0" w:line="240" w:lineRule="auto"/>
        <w:ind w:left="980" w:right="0" w:hanging="361"/>
        <w:jc w:val="left"/>
        <w:rPr>
          <w:rFonts w:ascii="Symbol" w:hAnsi="Symbol"/>
          <w:sz w:val="24"/>
        </w:rPr>
      </w:pPr>
      <w:r>
        <w:rPr>
          <w:sz w:val="24"/>
        </w:rPr>
        <w:t>Highly accurate Image Predictive model</w:t>
      </w:r>
    </w:p>
    <w:p>
      <w:pPr>
        <w:pStyle w:val="10"/>
        <w:numPr>
          <w:ilvl w:val="2"/>
          <w:numId w:val="6"/>
        </w:numPr>
        <w:tabs>
          <w:tab w:val="left" w:pos="980"/>
          <w:tab w:val="left" w:pos="981"/>
        </w:tabs>
        <w:spacing w:before="40" w:after="0" w:line="240" w:lineRule="auto"/>
        <w:ind w:left="980" w:right="0" w:hanging="361"/>
        <w:jc w:val="left"/>
        <w:rPr>
          <w:rFonts w:ascii="Symbol" w:hAnsi="Symbol"/>
          <w:sz w:val="24"/>
        </w:rPr>
      </w:pPr>
      <w:r>
        <w:rPr>
          <w:sz w:val="24"/>
        </w:rPr>
        <w:t>Better user responsive web</w:t>
      </w:r>
      <w:r>
        <w:rPr>
          <w:spacing w:val="-2"/>
          <w:sz w:val="24"/>
        </w:rPr>
        <w:t xml:space="preserve"> </w:t>
      </w:r>
      <w:r>
        <w:rPr>
          <w:sz w:val="24"/>
        </w:rPr>
        <w:t>application</w:t>
      </w:r>
    </w:p>
    <w:p>
      <w:pPr>
        <w:pStyle w:val="10"/>
        <w:numPr>
          <w:ilvl w:val="2"/>
          <w:numId w:val="6"/>
        </w:numPr>
        <w:tabs>
          <w:tab w:val="left" w:pos="980"/>
          <w:tab w:val="left" w:pos="981"/>
        </w:tabs>
        <w:spacing w:before="42" w:after="0" w:line="240" w:lineRule="auto"/>
        <w:ind w:left="980" w:right="0" w:hanging="361"/>
        <w:jc w:val="left"/>
        <w:rPr>
          <w:rFonts w:ascii="Symbol" w:hAnsi="Symbol"/>
          <w:sz w:val="24"/>
        </w:rPr>
      </w:pPr>
      <w:r>
        <w:rPr>
          <w:sz w:val="24"/>
        </w:rPr>
        <w:t>Cloud database for storing the</w:t>
      </w:r>
      <w:r>
        <w:rPr>
          <w:spacing w:val="-4"/>
          <w:sz w:val="24"/>
        </w:rPr>
        <w:t xml:space="preserve"> </w:t>
      </w:r>
      <w:r>
        <w:rPr>
          <w:sz w:val="24"/>
        </w:rPr>
        <w:t>informations</w:t>
      </w:r>
    </w:p>
    <w:p>
      <w:pPr>
        <w:spacing w:after="0" w:line="240" w:lineRule="auto"/>
        <w:jc w:val="left"/>
        <w:rPr>
          <w:rFonts w:ascii="Symbol" w:hAnsi="Symbol"/>
          <w:sz w:val="24"/>
        </w:rPr>
        <w:sectPr>
          <w:pgSz w:w="12240" w:h="15840"/>
          <w:pgMar w:top="1380" w:right="820" w:bottom="280" w:left="820" w:header="720" w:footer="720" w:gutter="0"/>
          <w:cols w:space="720" w:num="1"/>
        </w:sectPr>
      </w:pPr>
    </w:p>
    <w:p>
      <w:pPr>
        <w:pStyle w:val="7"/>
        <w:rPr>
          <w:sz w:val="20"/>
        </w:rPr>
      </w:pPr>
    </w:p>
    <w:p>
      <w:pPr>
        <w:pStyle w:val="7"/>
        <w:rPr>
          <w:sz w:val="20"/>
        </w:rPr>
      </w:pPr>
    </w:p>
    <w:p>
      <w:pPr>
        <w:pStyle w:val="7"/>
        <w:rPr>
          <w:sz w:val="20"/>
        </w:rPr>
      </w:pPr>
    </w:p>
    <w:p>
      <w:pPr>
        <w:pStyle w:val="2"/>
        <w:numPr>
          <w:ilvl w:val="0"/>
          <w:numId w:val="1"/>
        </w:numPr>
        <w:tabs>
          <w:tab w:val="left" w:pos="4182"/>
        </w:tabs>
        <w:spacing w:before="266" w:after="0" w:line="240" w:lineRule="auto"/>
        <w:ind w:left="-1" w:leftChars="0" w:right="0" w:rightChars="0" w:firstLine="0" w:firstLineChars="0"/>
        <w:jc w:val="left"/>
        <w:rPr>
          <w:sz w:val="26"/>
        </w:rPr>
      </w:pPr>
      <w:r>
        <w:t>PROJECT</w:t>
      </w:r>
      <w:r>
        <w:rPr>
          <w:spacing w:val="-4"/>
        </w:rPr>
        <w:t xml:space="preserve"> </w:t>
      </w:r>
      <w:r>
        <w:t>DESIGN</w:t>
      </w:r>
    </w:p>
    <w:p>
      <w:pPr>
        <w:pStyle w:val="10"/>
        <w:numPr>
          <w:ilvl w:val="1"/>
          <w:numId w:val="7"/>
        </w:numPr>
        <w:tabs>
          <w:tab w:val="left" w:pos="613"/>
        </w:tabs>
        <w:spacing w:before="184" w:after="0" w:line="240" w:lineRule="auto"/>
        <w:ind w:left="612" w:right="0" w:hanging="353"/>
        <w:jc w:val="left"/>
        <w:rPr>
          <w:b/>
          <w:sz w:val="28"/>
        </w:rPr>
      </w:pPr>
      <w:r>
        <w:rPr>
          <w:b/>
          <w:sz w:val="28"/>
        </w:rPr>
        <w:t>Data flow</w:t>
      </w:r>
      <w:r>
        <w:rPr>
          <w:b/>
          <w:spacing w:val="-1"/>
          <w:sz w:val="28"/>
        </w:rPr>
        <w:t xml:space="preserve"> </w:t>
      </w:r>
      <w:r>
        <w:rPr>
          <w:b/>
          <w:sz w:val="28"/>
        </w:rPr>
        <w:t>diagrams</w:t>
      </w:r>
    </w:p>
    <w:p>
      <w:pPr>
        <w:pStyle w:val="7"/>
        <w:rPr>
          <w:b/>
          <w:sz w:val="20"/>
        </w:rPr>
      </w:pPr>
    </w:p>
    <w:p>
      <w:pPr>
        <w:pStyle w:val="7"/>
        <w:rPr>
          <w:b/>
          <w:sz w:val="20"/>
        </w:rPr>
      </w:pPr>
    </w:p>
    <w:p>
      <w:pPr>
        <w:pStyle w:val="7"/>
        <w:spacing w:before="6"/>
        <w:rPr>
          <w:b/>
          <w:sz w:val="21"/>
        </w:rPr>
      </w:pPr>
    </w:p>
    <w:p>
      <w:pPr>
        <w:pStyle w:val="7"/>
        <w:spacing w:line="360" w:lineRule="auto"/>
        <w:ind w:left="378" w:right="238" w:hanging="8"/>
        <w:jc w:val="both"/>
        <w:rPr>
          <w:rFonts w:ascii="Arial"/>
        </w:rPr>
      </w:pPr>
      <w:r>
        <w:rPr>
          <w:rFonts w:ascii="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w:t>
      </w:r>
      <w:r>
        <w:rPr>
          <w:rFonts w:ascii="Arial"/>
          <w:spacing w:val="-1"/>
        </w:rPr>
        <w:t xml:space="preserve"> </w:t>
      </w:r>
      <w:r>
        <w:rPr>
          <w:rFonts w:ascii="Arial"/>
        </w:rPr>
        <w:t>stored.</w:t>
      </w:r>
    </w:p>
    <w:p>
      <w:pPr>
        <w:pStyle w:val="7"/>
        <w:rPr>
          <w:rFonts w:ascii="Arial"/>
          <w:sz w:val="26"/>
        </w:rPr>
      </w:pPr>
    </w:p>
    <w:p>
      <w:pPr>
        <w:pStyle w:val="7"/>
        <w:rPr>
          <w:rFonts w:ascii="Arial"/>
          <w:sz w:val="26"/>
        </w:rPr>
      </w:pPr>
    </w:p>
    <w:p>
      <w:pPr>
        <w:spacing w:before="151"/>
        <w:ind w:left="3150" w:right="0" w:firstLine="0"/>
        <w:jc w:val="left"/>
        <w:rPr>
          <w:b/>
          <w:sz w:val="24"/>
        </w:rPr>
      </w:pPr>
      <w:r>
        <w:rPr>
          <w:rFonts w:ascii="Arial"/>
          <w:b/>
          <w:sz w:val="22"/>
        </w:rPr>
        <w:t xml:space="preserve">DATA </w:t>
      </w:r>
      <w:r>
        <w:rPr>
          <w:b/>
          <w:sz w:val="24"/>
        </w:rPr>
        <w:t>FLOW (Simplified)</w:t>
      </w:r>
    </w:p>
    <w:p>
      <w:pPr>
        <w:pStyle w:val="7"/>
        <w:rPr>
          <w:b/>
          <w:sz w:val="20"/>
        </w:rPr>
      </w:pPr>
    </w:p>
    <w:p>
      <w:pPr>
        <w:pStyle w:val="7"/>
        <w:spacing w:before="6"/>
        <w:rPr>
          <w:b/>
          <w:sz w:val="29"/>
        </w:rPr>
      </w:pPr>
      <w:r>
        <w:drawing>
          <wp:anchor distT="0" distB="0" distL="0" distR="0" simplePos="0" relativeHeight="251660288" behindDoc="0" locked="0" layoutInCell="1" allowOverlap="1">
            <wp:simplePos x="0" y="0"/>
            <wp:positionH relativeFrom="page">
              <wp:posOffset>771525</wp:posOffset>
            </wp:positionH>
            <wp:positionV relativeFrom="paragraph">
              <wp:posOffset>240030</wp:posOffset>
            </wp:positionV>
            <wp:extent cx="4766310" cy="3179445"/>
            <wp:effectExtent l="0" t="0" r="0" b="0"/>
            <wp:wrapTopAndBottom/>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jpeg"/>
                    <pic:cNvPicPr>
                      <a:picLocks noChangeAspect="1"/>
                    </pic:cNvPicPr>
                  </pic:nvPicPr>
                  <pic:blipFill>
                    <a:blip r:embed="rId14" cstate="print"/>
                    <a:stretch>
                      <a:fillRect/>
                    </a:stretch>
                  </pic:blipFill>
                  <pic:spPr>
                    <a:xfrm>
                      <a:off x="0" y="0"/>
                      <a:ext cx="4766430" cy="3179730"/>
                    </a:xfrm>
                    <a:prstGeom prst="rect">
                      <a:avLst/>
                    </a:prstGeom>
                  </pic:spPr>
                </pic:pic>
              </a:graphicData>
            </a:graphic>
          </wp:anchor>
        </w:drawing>
      </w:r>
    </w:p>
    <w:p>
      <w:pPr>
        <w:spacing w:after="0"/>
        <w:rPr>
          <w:sz w:val="29"/>
        </w:rPr>
        <w:sectPr>
          <w:pgSz w:w="12240" w:h="15840"/>
          <w:pgMar w:top="1500" w:right="820" w:bottom="280" w:left="820" w:header="720" w:footer="720" w:gutter="0"/>
          <w:cols w:space="720" w:num="1"/>
        </w:sect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spacing w:before="5"/>
        <w:rPr>
          <w:b/>
          <w:sz w:val="19"/>
        </w:rPr>
      </w:pPr>
    </w:p>
    <w:p>
      <w:pPr>
        <w:pStyle w:val="2"/>
        <w:spacing w:before="89"/>
      </w:pPr>
      <w:r>
        <w:t>DFD:</w:t>
      </w:r>
    </w:p>
    <w:p>
      <w:pPr>
        <w:pStyle w:val="7"/>
        <w:rPr>
          <w:b/>
          <w:sz w:val="20"/>
        </w:rPr>
      </w:pPr>
    </w:p>
    <w:p>
      <w:pPr>
        <w:pStyle w:val="7"/>
        <w:rPr>
          <w:b/>
          <w:sz w:val="20"/>
        </w:rPr>
      </w:pPr>
    </w:p>
    <w:p>
      <w:pPr>
        <w:pStyle w:val="7"/>
        <w:spacing w:before="10"/>
        <w:rPr>
          <w:b/>
          <w:sz w:val="16"/>
        </w:rPr>
      </w:pPr>
      <w:r>
        <w:drawing>
          <wp:anchor distT="0" distB="0" distL="0" distR="0" simplePos="0" relativeHeight="251660288" behindDoc="0" locked="0" layoutInCell="1" allowOverlap="1">
            <wp:simplePos x="0" y="0"/>
            <wp:positionH relativeFrom="page">
              <wp:posOffset>1947545</wp:posOffset>
            </wp:positionH>
            <wp:positionV relativeFrom="paragraph">
              <wp:posOffset>147955</wp:posOffset>
            </wp:positionV>
            <wp:extent cx="3862705" cy="5523230"/>
            <wp:effectExtent l="0" t="0" r="0" b="0"/>
            <wp:wrapTopAndBottom/>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jpeg"/>
                    <pic:cNvPicPr>
                      <a:picLocks noChangeAspect="1"/>
                    </pic:cNvPicPr>
                  </pic:nvPicPr>
                  <pic:blipFill>
                    <a:blip r:embed="rId15" cstate="print"/>
                    <a:stretch>
                      <a:fillRect/>
                    </a:stretch>
                  </pic:blipFill>
                  <pic:spPr>
                    <a:xfrm>
                      <a:off x="0" y="0"/>
                      <a:ext cx="3862743" cy="5523357"/>
                    </a:xfrm>
                    <a:prstGeom prst="rect">
                      <a:avLst/>
                    </a:prstGeom>
                  </pic:spPr>
                </pic:pic>
              </a:graphicData>
            </a:graphic>
          </wp:anchor>
        </w:drawing>
      </w:r>
    </w:p>
    <w:p>
      <w:pPr>
        <w:spacing w:after="0"/>
        <w:rPr>
          <w:sz w:val="16"/>
        </w:rPr>
        <w:sectPr>
          <w:pgSz w:w="12240" w:h="15840"/>
          <w:pgMar w:top="1500" w:right="820" w:bottom="280" w:left="820" w:header="720" w:footer="720" w:gutter="0"/>
          <w:cols w:space="720" w:num="1"/>
        </w:sectPr>
      </w:pPr>
    </w:p>
    <w:p>
      <w:pPr>
        <w:pStyle w:val="10"/>
        <w:numPr>
          <w:ilvl w:val="1"/>
          <w:numId w:val="7"/>
        </w:numPr>
        <w:tabs>
          <w:tab w:val="left" w:pos="753"/>
        </w:tabs>
        <w:spacing w:before="60" w:after="0" w:line="240" w:lineRule="auto"/>
        <w:ind w:left="752" w:right="0" w:hanging="493"/>
        <w:jc w:val="left"/>
        <w:rPr>
          <w:b/>
          <w:sz w:val="28"/>
        </w:rPr>
      </w:pPr>
      <w:r>
        <w:rPr>
          <w:b/>
          <w:sz w:val="28"/>
        </w:rPr>
        <w:t>Solution</w:t>
      </w:r>
      <w:r>
        <w:rPr>
          <w:b/>
          <w:spacing w:val="-1"/>
          <w:sz w:val="28"/>
        </w:rPr>
        <w:t xml:space="preserve"> </w:t>
      </w:r>
      <w:r>
        <w:rPr>
          <w:b/>
          <w:sz w:val="28"/>
        </w:rPr>
        <w:t>architecture</w:t>
      </w:r>
    </w:p>
    <w:p>
      <w:pPr>
        <w:pStyle w:val="7"/>
        <w:rPr>
          <w:b/>
          <w:sz w:val="20"/>
        </w:rPr>
      </w:pPr>
    </w:p>
    <w:p>
      <w:pPr>
        <w:pStyle w:val="7"/>
        <w:rPr>
          <w:b/>
          <w:sz w:val="20"/>
        </w:rPr>
      </w:pPr>
    </w:p>
    <w:p>
      <w:pPr>
        <w:pStyle w:val="7"/>
        <w:spacing w:before="8"/>
        <w:rPr>
          <w:b/>
          <w:sz w:val="17"/>
        </w:rPr>
      </w:pPr>
      <w:r>
        <w:drawing>
          <wp:anchor distT="0" distB="0" distL="0" distR="0" simplePos="0" relativeHeight="251660288" behindDoc="0" locked="0" layoutInCell="1" allowOverlap="1">
            <wp:simplePos x="0" y="0"/>
            <wp:positionH relativeFrom="page">
              <wp:posOffset>1768475</wp:posOffset>
            </wp:positionH>
            <wp:positionV relativeFrom="paragraph">
              <wp:posOffset>153670</wp:posOffset>
            </wp:positionV>
            <wp:extent cx="3017520" cy="6655435"/>
            <wp:effectExtent l="0" t="0" r="0" b="0"/>
            <wp:wrapTopAndBottom/>
            <wp:docPr id="23" name="image11.jpeg" descr="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jpeg" descr="download (3).png"/>
                    <pic:cNvPicPr>
                      <a:picLocks noChangeAspect="1"/>
                    </pic:cNvPicPr>
                  </pic:nvPicPr>
                  <pic:blipFill>
                    <a:blip r:embed="rId16" cstate="print"/>
                    <a:stretch>
                      <a:fillRect/>
                    </a:stretch>
                  </pic:blipFill>
                  <pic:spPr>
                    <a:xfrm>
                      <a:off x="0" y="0"/>
                      <a:ext cx="3017779" cy="6655593"/>
                    </a:xfrm>
                    <a:prstGeom prst="rect">
                      <a:avLst/>
                    </a:prstGeom>
                  </pic:spPr>
                </pic:pic>
              </a:graphicData>
            </a:graphic>
          </wp:anchor>
        </w:drawing>
      </w:r>
    </w:p>
    <w:p>
      <w:pPr>
        <w:spacing w:after="0"/>
        <w:rPr>
          <w:sz w:val="17"/>
        </w:rPr>
        <w:sectPr>
          <w:pgSz w:w="12240" w:h="15840"/>
          <w:pgMar w:top="1380" w:right="820" w:bottom="280" w:left="820" w:header="720" w:footer="720" w:gutter="0"/>
          <w:cols w:space="720" w:num="1"/>
        </w:sectPr>
      </w:pPr>
    </w:p>
    <w:p>
      <w:pPr>
        <w:pStyle w:val="10"/>
        <w:numPr>
          <w:ilvl w:val="1"/>
          <w:numId w:val="7"/>
        </w:numPr>
        <w:tabs>
          <w:tab w:val="left" w:pos="683"/>
        </w:tabs>
        <w:spacing w:before="60" w:after="0" w:line="240" w:lineRule="auto"/>
        <w:ind w:left="682" w:right="0" w:hanging="423"/>
        <w:jc w:val="left"/>
        <w:rPr>
          <w:b/>
          <w:sz w:val="28"/>
        </w:rPr>
      </w:pPr>
      <w:r>
        <w:rPr>
          <w:b/>
          <w:sz w:val="28"/>
        </w:rPr>
        <w:t>Technology</w:t>
      </w:r>
      <w:r>
        <w:rPr>
          <w:b/>
          <w:spacing w:val="-5"/>
          <w:sz w:val="28"/>
        </w:rPr>
        <w:t xml:space="preserve"> </w:t>
      </w:r>
      <w:r>
        <w:rPr>
          <w:b/>
          <w:sz w:val="28"/>
        </w:rPr>
        <w:t>architecture</w:t>
      </w:r>
    </w:p>
    <w:p>
      <w:pPr>
        <w:pStyle w:val="7"/>
        <w:rPr>
          <w:b/>
          <w:sz w:val="30"/>
        </w:rPr>
      </w:pPr>
    </w:p>
    <w:p>
      <w:pPr>
        <w:pStyle w:val="7"/>
        <w:spacing w:before="3"/>
        <w:rPr>
          <w:b/>
          <w:sz w:val="30"/>
        </w:rPr>
      </w:pPr>
    </w:p>
    <w:p>
      <w:pPr>
        <w:spacing w:before="0" w:line="362" w:lineRule="auto"/>
        <w:ind w:left="260" w:right="435" w:firstLine="348"/>
        <w:jc w:val="left"/>
        <w:rPr>
          <w:rFonts w:ascii="Arial"/>
          <w:sz w:val="22"/>
        </w:rPr>
      </w:pPr>
      <w:r>
        <w:rPr>
          <w:rFonts w:ascii="Arial"/>
          <w:sz w:val="22"/>
        </w:rPr>
        <w:t>The Deliverable shall include the architectural diagram as below and the information as per the table1 &amp; table 2</w:t>
      </w:r>
    </w:p>
    <w:p>
      <w:pPr>
        <w:pStyle w:val="7"/>
        <w:spacing w:before="1"/>
        <w:rPr>
          <w:rFonts w:ascii="Arial"/>
          <w:sz w:val="10"/>
        </w:rPr>
      </w:pPr>
      <w:r>
        <w:drawing>
          <wp:anchor distT="0" distB="0" distL="0" distR="0" simplePos="0" relativeHeight="251660288" behindDoc="0" locked="0" layoutInCell="1" allowOverlap="1">
            <wp:simplePos x="0" y="0"/>
            <wp:positionH relativeFrom="page">
              <wp:posOffset>1308100</wp:posOffset>
            </wp:positionH>
            <wp:positionV relativeFrom="paragraph">
              <wp:posOffset>98425</wp:posOffset>
            </wp:positionV>
            <wp:extent cx="4277995" cy="3192145"/>
            <wp:effectExtent l="0" t="0" r="0" b="0"/>
            <wp:wrapTopAndBottom/>
            <wp:docPr id="2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2.jpeg"/>
                    <pic:cNvPicPr>
                      <a:picLocks noChangeAspect="1"/>
                    </pic:cNvPicPr>
                  </pic:nvPicPr>
                  <pic:blipFill>
                    <a:blip r:embed="rId17" cstate="print"/>
                    <a:stretch>
                      <a:fillRect/>
                    </a:stretch>
                  </pic:blipFill>
                  <pic:spPr>
                    <a:xfrm>
                      <a:off x="0" y="0"/>
                      <a:ext cx="4277943" cy="3192399"/>
                    </a:xfrm>
                    <a:prstGeom prst="rect">
                      <a:avLst/>
                    </a:prstGeom>
                  </pic:spPr>
                </pic:pic>
              </a:graphicData>
            </a:graphic>
          </wp:anchor>
        </w:drawing>
      </w:r>
    </w:p>
    <w:p>
      <w:pPr>
        <w:pStyle w:val="7"/>
        <w:rPr>
          <w:rFonts w:ascii="Arial"/>
        </w:rPr>
      </w:pPr>
    </w:p>
    <w:p>
      <w:pPr>
        <w:pStyle w:val="7"/>
        <w:spacing w:before="11"/>
        <w:rPr>
          <w:rFonts w:ascii="Arial"/>
          <w:sz w:val="34"/>
        </w:rPr>
      </w:pPr>
    </w:p>
    <w:p>
      <w:pPr>
        <w:spacing w:before="0"/>
        <w:ind w:left="260" w:right="0" w:firstLine="0"/>
        <w:jc w:val="left"/>
        <w:rPr>
          <w:b/>
          <w:sz w:val="26"/>
        </w:rPr>
      </w:pPr>
      <w:r>
        <w:rPr>
          <w:b/>
          <w:sz w:val="26"/>
        </w:rPr>
        <w:t>Components &amp; Technologies:</w:t>
      </w:r>
    </w:p>
    <w:p>
      <w:pPr>
        <w:pStyle w:val="7"/>
        <w:spacing w:before="5"/>
        <w:rPr>
          <w:b/>
          <w:sz w:val="12"/>
        </w:rPr>
      </w:pPr>
      <w:r>
        <w:drawing>
          <wp:anchor distT="0" distB="0" distL="0" distR="0" simplePos="0" relativeHeight="251660288" behindDoc="0" locked="0" layoutInCell="1" allowOverlap="1">
            <wp:simplePos x="0" y="0"/>
            <wp:positionH relativeFrom="page">
              <wp:posOffset>1041400</wp:posOffset>
            </wp:positionH>
            <wp:positionV relativeFrom="paragraph">
              <wp:posOffset>115570</wp:posOffset>
            </wp:positionV>
            <wp:extent cx="5671185" cy="1557655"/>
            <wp:effectExtent l="0" t="0" r="0" b="0"/>
            <wp:wrapTopAndBottom/>
            <wp:docPr id="2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jpeg"/>
                    <pic:cNvPicPr>
                      <a:picLocks noChangeAspect="1"/>
                    </pic:cNvPicPr>
                  </pic:nvPicPr>
                  <pic:blipFill>
                    <a:blip r:embed="rId18" cstate="print"/>
                    <a:stretch>
                      <a:fillRect/>
                    </a:stretch>
                  </pic:blipFill>
                  <pic:spPr>
                    <a:xfrm>
                      <a:off x="0" y="0"/>
                      <a:ext cx="5670934" cy="1557527"/>
                    </a:xfrm>
                    <a:prstGeom prst="rect">
                      <a:avLst/>
                    </a:prstGeom>
                  </pic:spPr>
                </pic:pic>
              </a:graphicData>
            </a:graphic>
          </wp:anchor>
        </w:drawing>
      </w:r>
    </w:p>
    <w:p>
      <w:pPr>
        <w:spacing w:after="0"/>
        <w:rPr>
          <w:sz w:val="12"/>
        </w:rPr>
        <w:sectPr>
          <w:pgSz w:w="12240" w:h="15840"/>
          <w:pgMar w:top="1380" w:right="820" w:bottom="280" w:left="820" w:header="720" w:footer="720" w:gutter="0"/>
          <w:cols w:space="720" w:num="1"/>
        </w:sectPr>
      </w:pPr>
    </w:p>
    <w:p>
      <w:pPr>
        <w:spacing w:before="60"/>
        <w:ind w:left="260" w:right="0" w:firstLine="0"/>
        <w:jc w:val="left"/>
        <w:rPr>
          <w:b/>
          <w:sz w:val="26"/>
        </w:rPr>
      </w:pPr>
      <w:r>
        <w:rPr>
          <w:b/>
          <w:sz w:val="26"/>
        </w:rPr>
        <w:t>Application Characteristics:</w:t>
      </w:r>
    </w:p>
    <w:p>
      <w:pPr>
        <w:pStyle w:val="7"/>
        <w:rPr>
          <w:b/>
          <w:sz w:val="15"/>
        </w:rPr>
      </w:pPr>
      <w:r>
        <w:drawing>
          <wp:anchor distT="0" distB="0" distL="0" distR="0" simplePos="0" relativeHeight="251660288" behindDoc="0" locked="0" layoutInCell="1" allowOverlap="1">
            <wp:simplePos x="0" y="0"/>
            <wp:positionH relativeFrom="page">
              <wp:posOffset>703580</wp:posOffset>
            </wp:positionH>
            <wp:positionV relativeFrom="paragraph">
              <wp:posOffset>133985</wp:posOffset>
            </wp:positionV>
            <wp:extent cx="5720715" cy="1069975"/>
            <wp:effectExtent l="0" t="0" r="0" b="0"/>
            <wp:wrapTopAndBottom/>
            <wp:docPr id="2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4.jpeg"/>
                    <pic:cNvPicPr>
                      <a:picLocks noChangeAspect="1"/>
                    </pic:cNvPicPr>
                  </pic:nvPicPr>
                  <pic:blipFill>
                    <a:blip r:embed="rId19" cstate="print"/>
                    <a:stretch>
                      <a:fillRect/>
                    </a:stretch>
                  </pic:blipFill>
                  <pic:spPr>
                    <a:xfrm>
                      <a:off x="0" y="0"/>
                      <a:ext cx="5720806" cy="1069943"/>
                    </a:xfrm>
                    <a:prstGeom prst="rect">
                      <a:avLst/>
                    </a:prstGeom>
                  </pic:spPr>
                </pic:pic>
              </a:graphicData>
            </a:graphic>
          </wp:anchor>
        </w:drawing>
      </w:r>
    </w:p>
    <w:p>
      <w:pPr>
        <w:pStyle w:val="7"/>
        <w:rPr>
          <w:b/>
          <w:sz w:val="28"/>
        </w:rPr>
      </w:pPr>
    </w:p>
    <w:p>
      <w:pPr>
        <w:pStyle w:val="7"/>
        <w:spacing w:before="5"/>
        <w:rPr>
          <w:b/>
          <w:sz w:val="29"/>
        </w:rPr>
      </w:pPr>
    </w:p>
    <w:p>
      <w:pPr>
        <w:spacing w:before="0"/>
        <w:ind w:left="260" w:right="0" w:firstLine="0"/>
        <w:jc w:val="left"/>
        <w:rPr>
          <w:b/>
          <w:sz w:val="28"/>
        </w:rPr>
      </w:pPr>
      <w:r>
        <w:rPr>
          <w:b/>
          <w:sz w:val="28"/>
        </w:rPr>
        <w:t>5.3 User stories</w:t>
      </w:r>
    </w:p>
    <w:p>
      <w:pPr>
        <w:pStyle w:val="7"/>
        <w:spacing w:before="1"/>
        <w:rPr>
          <w:b/>
          <w:sz w:val="16"/>
        </w:rPr>
      </w:pPr>
    </w:p>
    <w:tbl>
      <w:tblPr>
        <w:tblStyle w:val="6"/>
        <w:tblW w:w="0" w:type="auto"/>
        <w:tblInd w:w="2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414"/>
        <w:gridCol w:w="1664"/>
        <w:gridCol w:w="1167"/>
        <w:gridCol w:w="3460"/>
        <w:gridCol w:w="1169"/>
        <w:gridCol w:w="12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9" w:hRule="atLeast"/>
        </w:trPr>
        <w:tc>
          <w:tcPr>
            <w:tcW w:w="1414" w:type="dxa"/>
            <w:vMerge w:val="restart"/>
          </w:tcPr>
          <w:p>
            <w:pPr>
              <w:pStyle w:val="11"/>
              <w:spacing w:before="184"/>
              <w:ind w:left="129"/>
              <w:rPr>
                <w:rFonts w:ascii="Arial"/>
                <w:b/>
                <w:sz w:val="22"/>
              </w:rPr>
            </w:pPr>
            <w:r>
              <w:rPr>
                <w:rFonts w:ascii="Arial"/>
                <w:b/>
                <w:sz w:val="22"/>
              </w:rPr>
              <w:t>Sprint</w:t>
            </w:r>
          </w:p>
        </w:tc>
        <w:tc>
          <w:tcPr>
            <w:tcW w:w="1664" w:type="dxa"/>
            <w:tcBorders>
              <w:bottom w:val="nil"/>
            </w:tcBorders>
          </w:tcPr>
          <w:p>
            <w:pPr>
              <w:pStyle w:val="11"/>
              <w:spacing w:before="184"/>
              <w:ind w:left="100"/>
              <w:rPr>
                <w:rFonts w:ascii="Arial"/>
                <w:b/>
                <w:sz w:val="22"/>
              </w:rPr>
            </w:pPr>
            <w:r>
              <w:rPr>
                <w:rFonts w:ascii="Arial"/>
                <w:b/>
                <w:sz w:val="22"/>
              </w:rPr>
              <w:t>Functional</w:t>
            </w:r>
          </w:p>
        </w:tc>
        <w:tc>
          <w:tcPr>
            <w:tcW w:w="1167" w:type="dxa"/>
            <w:tcBorders>
              <w:bottom w:val="nil"/>
            </w:tcBorders>
          </w:tcPr>
          <w:p>
            <w:pPr>
              <w:pStyle w:val="11"/>
              <w:spacing w:line="204" w:lineRule="auto"/>
              <w:ind w:left="100" w:right="464"/>
              <w:rPr>
                <w:rFonts w:ascii="Arial"/>
                <w:b/>
                <w:sz w:val="22"/>
              </w:rPr>
            </w:pPr>
            <w:r>
              <w:rPr>
                <w:rFonts w:ascii="Arial"/>
                <w:b/>
                <w:sz w:val="22"/>
              </w:rPr>
              <w:t>User Story</w:t>
            </w:r>
          </w:p>
        </w:tc>
        <w:tc>
          <w:tcPr>
            <w:tcW w:w="3460" w:type="dxa"/>
            <w:vMerge w:val="restart"/>
          </w:tcPr>
          <w:p>
            <w:pPr>
              <w:pStyle w:val="11"/>
              <w:spacing w:before="184"/>
              <w:ind w:left="99"/>
              <w:rPr>
                <w:rFonts w:ascii="Arial"/>
                <w:b/>
                <w:sz w:val="22"/>
              </w:rPr>
            </w:pPr>
            <w:r>
              <w:rPr>
                <w:rFonts w:ascii="Arial"/>
                <w:b/>
                <w:sz w:val="22"/>
              </w:rPr>
              <w:t>User Story / Task</w:t>
            </w:r>
          </w:p>
        </w:tc>
        <w:tc>
          <w:tcPr>
            <w:tcW w:w="1169" w:type="dxa"/>
            <w:vMerge w:val="restart"/>
          </w:tcPr>
          <w:p>
            <w:pPr>
              <w:pStyle w:val="11"/>
              <w:spacing w:line="204" w:lineRule="auto"/>
              <w:ind w:left="312" w:right="144" w:firstLine="108"/>
              <w:rPr>
                <w:rFonts w:ascii="Arial"/>
                <w:b/>
                <w:sz w:val="22"/>
              </w:rPr>
            </w:pPr>
            <w:r>
              <w:rPr>
                <w:rFonts w:ascii="Arial"/>
                <w:b/>
                <w:sz w:val="22"/>
              </w:rPr>
              <w:t>Story Points</w:t>
            </w:r>
          </w:p>
        </w:tc>
        <w:tc>
          <w:tcPr>
            <w:tcW w:w="1229" w:type="dxa"/>
            <w:vMerge w:val="restart"/>
          </w:tcPr>
          <w:p>
            <w:pPr>
              <w:pStyle w:val="11"/>
              <w:spacing w:before="184"/>
              <w:ind w:left="98"/>
              <w:rPr>
                <w:rFonts w:ascii="Arial"/>
                <w:b/>
                <w:sz w:val="22"/>
              </w:rPr>
            </w:pPr>
            <w:r>
              <w:rPr>
                <w:rFonts w:ascii="Arial"/>
                <w:b/>
                <w:sz w:val="22"/>
              </w:rPr>
              <w:t>Priority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32" w:hRule="atLeast"/>
        </w:trPr>
        <w:tc>
          <w:tcPr>
            <w:tcW w:w="1414" w:type="dxa"/>
            <w:vMerge w:val="continue"/>
            <w:tcBorders>
              <w:top w:val="nil"/>
            </w:tcBorders>
          </w:tcPr>
          <w:p>
            <w:pPr>
              <w:rPr>
                <w:sz w:val="2"/>
                <w:szCs w:val="2"/>
              </w:rPr>
            </w:pPr>
          </w:p>
        </w:tc>
        <w:tc>
          <w:tcPr>
            <w:tcW w:w="1664" w:type="dxa"/>
            <w:tcBorders>
              <w:top w:val="nil"/>
            </w:tcBorders>
          </w:tcPr>
          <w:p>
            <w:pPr>
              <w:pStyle w:val="11"/>
              <w:spacing w:before="65"/>
              <w:ind w:left="100" w:right="179"/>
              <w:rPr>
                <w:rFonts w:ascii="Arial"/>
                <w:b/>
                <w:sz w:val="22"/>
              </w:rPr>
            </w:pPr>
            <w:r>
              <w:rPr>
                <w:rFonts w:ascii="Arial"/>
                <w:b/>
                <w:sz w:val="22"/>
              </w:rPr>
              <w:t>Requirement (Epic)</w:t>
            </w:r>
          </w:p>
        </w:tc>
        <w:tc>
          <w:tcPr>
            <w:tcW w:w="1167" w:type="dxa"/>
            <w:tcBorders>
              <w:top w:val="nil"/>
            </w:tcBorders>
          </w:tcPr>
          <w:p>
            <w:pPr>
              <w:pStyle w:val="11"/>
              <w:spacing w:before="9"/>
              <w:rPr>
                <w:rFonts w:ascii="Times New Roman"/>
                <w:b/>
                <w:sz w:val="27"/>
              </w:rPr>
            </w:pPr>
          </w:p>
          <w:p>
            <w:pPr>
              <w:pStyle w:val="11"/>
              <w:ind w:left="100"/>
              <w:rPr>
                <w:rFonts w:ascii="Arial"/>
                <w:b/>
                <w:sz w:val="22"/>
              </w:rPr>
            </w:pPr>
            <w:r>
              <w:rPr>
                <w:rFonts w:ascii="Arial"/>
                <w:b/>
                <w:sz w:val="22"/>
              </w:rPr>
              <w:t>Number</w:t>
            </w:r>
          </w:p>
        </w:tc>
        <w:tc>
          <w:tcPr>
            <w:tcW w:w="3460" w:type="dxa"/>
            <w:vMerge w:val="continue"/>
            <w:tcBorders>
              <w:top w:val="nil"/>
            </w:tcBorders>
          </w:tcPr>
          <w:p>
            <w:pPr>
              <w:rPr>
                <w:sz w:val="2"/>
                <w:szCs w:val="2"/>
              </w:rPr>
            </w:pPr>
          </w:p>
        </w:tc>
        <w:tc>
          <w:tcPr>
            <w:tcW w:w="1169" w:type="dxa"/>
            <w:vMerge w:val="continue"/>
            <w:tcBorders>
              <w:top w:val="nil"/>
            </w:tcBorders>
          </w:tcPr>
          <w:p>
            <w:pPr>
              <w:rPr>
                <w:sz w:val="2"/>
                <w:szCs w:val="2"/>
              </w:rPr>
            </w:pPr>
          </w:p>
        </w:tc>
        <w:tc>
          <w:tcPr>
            <w:tcW w:w="1229" w:type="dxa"/>
            <w:vMerge w:val="continue"/>
            <w:tcBorders>
              <w:top w:val="nil"/>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40" w:hRule="atLeast"/>
        </w:trPr>
        <w:tc>
          <w:tcPr>
            <w:tcW w:w="1414" w:type="dxa"/>
          </w:tcPr>
          <w:p>
            <w:pPr>
              <w:pStyle w:val="11"/>
              <w:spacing w:before="10"/>
              <w:rPr>
                <w:rFonts w:ascii="Times New Roman"/>
                <w:b/>
                <w:sz w:val="21"/>
              </w:rPr>
            </w:pPr>
          </w:p>
          <w:p>
            <w:pPr>
              <w:pStyle w:val="11"/>
              <w:ind w:left="129"/>
              <w:rPr>
                <w:rFonts w:ascii="Arial"/>
                <w:sz w:val="22"/>
              </w:rPr>
            </w:pPr>
            <w:r>
              <w:rPr>
                <w:rFonts w:ascii="Arial"/>
                <w:sz w:val="22"/>
              </w:rPr>
              <w:t>Sprint-1</w:t>
            </w:r>
          </w:p>
        </w:tc>
        <w:tc>
          <w:tcPr>
            <w:tcW w:w="1664" w:type="dxa"/>
          </w:tcPr>
          <w:p>
            <w:pPr>
              <w:pStyle w:val="11"/>
              <w:spacing w:before="10"/>
              <w:rPr>
                <w:rFonts w:ascii="Times New Roman"/>
                <w:b/>
                <w:sz w:val="21"/>
              </w:rPr>
            </w:pPr>
          </w:p>
          <w:p>
            <w:pPr>
              <w:pStyle w:val="11"/>
              <w:ind w:left="100"/>
              <w:rPr>
                <w:rFonts w:ascii="Arial"/>
                <w:sz w:val="22"/>
              </w:rPr>
            </w:pPr>
            <w:r>
              <w:rPr>
                <w:rFonts w:ascii="Arial"/>
                <w:sz w:val="22"/>
              </w:rPr>
              <w:t>Data collection</w:t>
            </w:r>
          </w:p>
        </w:tc>
        <w:tc>
          <w:tcPr>
            <w:tcW w:w="1167" w:type="dxa"/>
          </w:tcPr>
          <w:p>
            <w:pPr>
              <w:pStyle w:val="11"/>
              <w:spacing w:before="10"/>
              <w:rPr>
                <w:rFonts w:ascii="Times New Roman"/>
                <w:b/>
                <w:sz w:val="21"/>
              </w:rPr>
            </w:pPr>
          </w:p>
          <w:p>
            <w:pPr>
              <w:pStyle w:val="11"/>
              <w:ind w:left="100"/>
              <w:rPr>
                <w:rFonts w:ascii="Arial"/>
                <w:sz w:val="22"/>
              </w:rPr>
            </w:pPr>
            <w:r>
              <w:rPr>
                <w:rFonts w:ascii="Arial"/>
                <w:sz w:val="22"/>
              </w:rPr>
              <w:t>USN-1</w:t>
            </w:r>
          </w:p>
        </w:tc>
        <w:tc>
          <w:tcPr>
            <w:tcW w:w="3460" w:type="dxa"/>
          </w:tcPr>
          <w:p>
            <w:pPr>
              <w:pStyle w:val="11"/>
              <w:ind w:left="99" w:right="227"/>
              <w:rPr>
                <w:rFonts w:ascii="Arial"/>
                <w:sz w:val="22"/>
              </w:rPr>
            </w:pPr>
            <w:r>
              <w:rPr>
                <w:rFonts w:ascii="Arial"/>
                <w:sz w:val="22"/>
              </w:rPr>
              <w:t>Collect the dataset from various sources.</w:t>
            </w:r>
          </w:p>
        </w:tc>
        <w:tc>
          <w:tcPr>
            <w:tcW w:w="1169" w:type="dxa"/>
          </w:tcPr>
          <w:p>
            <w:pPr>
              <w:pStyle w:val="11"/>
              <w:spacing w:before="10"/>
              <w:rPr>
                <w:rFonts w:ascii="Times New Roman"/>
                <w:b/>
                <w:sz w:val="21"/>
              </w:rPr>
            </w:pPr>
          </w:p>
          <w:p>
            <w:pPr>
              <w:pStyle w:val="11"/>
              <w:ind w:left="403"/>
              <w:rPr>
                <w:rFonts w:ascii="Arial"/>
                <w:sz w:val="22"/>
              </w:rPr>
            </w:pPr>
            <w:r>
              <w:rPr>
                <w:rFonts w:ascii="Arial"/>
                <w:w w:val="100"/>
                <w:sz w:val="22"/>
              </w:rPr>
              <w:t>1</w:t>
            </w:r>
          </w:p>
        </w:tc>
        <w:tc>
          <w:tcPr>
            <w:tcW w:w="1229" w:type="dxa"/>
          </w:tcPr>
          <w:p>
            <w:pPr>
              <w:pStyle w:val="11"/>
              <w:spacing w:before="10"/>
              <w:rPr>
                <w:rFonts w:ascii="Times New Roman"/>
                <w:b/>
                <w:sz w:val="21"/>
              </w:rPr>
            </w:pPr>
          </w:p>
          <w:p>
            <w:pPr>
              <w:pStyle w:val="11"/>
              <w:ind w:left="98"/>
              <w:rPr>
                <w:rFonts w:ascii="Arial"/>
                <w:sz w:val="22"/>
              </w:rPr>
            </w:pPr>
            <w:r>
              <w:rPr>
                <w:rFonts w:ascii="Arial"/>
                <w:sz w:val="22"/>
              </w:rPr>
              <w:t>Low</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42" w:hRule="atLeast"/>
        </w:trPr>
        <w:tc>
          <w:tcPr>
            <w:tcW w:w="1414" w:type="dxa"/>
          </w:tcPr>
          <w:p>
            <w:pPr>
              <w:pStyle w:val="11"/>
              <w:rPr>
                <w:rFonts w:ascii="Times New Roman"/>
                <w:sz w:val="22"/>
              </w:rPr>
            </w:pPr>
          </w:p>
        </w:tc>
        <w:tc>
          <w:tcPr>
            <w:tcW w:w="1664" w:type="dxa"/>
          </w:tcPr>
          <w:p>
            <w:pPr>
              <w:pStyle w:val="11"/>
              <w:ind w:left="100" w:right="44"/>
              <w:rPr>
                <w:rFonts w:ascii="Arial"/>
                <w:sz w:val="22"/>
              </w:rPr>
            </w:pPr>
            <w:r>
              <w:rPr>
                <w:rFonts w:ascii="Arial"/>
                <w:sz w:val="22"/>
              </w:rPr>
              <w:t>Preprocess the data</w:t>
            </w:r>
          </w:p>
        </w:tc>
        <w:tc>
          <w:tcPr>
            <w:tcW w:w="1167" w:type="dxa"/>
          </w:tcPr>
          <w:p>
            <w:pPr>
              <w:pStyle w:val="11"/>
              <w:spacing w:before="1"/>
              <w:rPr>
                <w:rFonts w:ascii="Times New Roman"/>
                <w:b/>
                <w:sz w:val="22"/>
              </w:rPr>
            </w:pPr>
          </w:p>
          <w:p>
            <w:pPr>
              <w:pStyle w:val="11"/>
              <w:ind w:left="100"/>
              <w:rPr>
                <w:rFonts w:ascii="Arial"/>
                <w:sz w:val="22"/>
              </w:rPr>
            </w:pPr>
            <w:r>
              <w:rPr>
                <w:rFonts w:ascii="Arial"/>
                <w:sz w:val="22"/>
              </w:rPr>
              <w:t>USN-2</w:t>
            </w:r>
          </w:p>
        </w:tc>
        <w:tc>
          <w:tcPr>
            <w:tcW w:w="3460" w:type="dxa"/>
          </w:tcPr>
          <w:p>
            <w:pPr>
              <w:pStyle w:val="11"/>
              <w:spacing w:before="1"/>
              <w:rPr>
                <w:rFonts w:ascii="Times New Roman"/>
                <w:b/>
                <w:sz w:val="22"/>
              </w:rPr>
            </w:pPr>
          </w:p>
          <w:p>
            <w:pPr>
              <w:pStyle w:val="11"/>
              <w:ind w:left="99"/>
              <w:rPr>
                <w:rFonts w:ascii="Arial"/>
                <w:sz w:val="22"/>
              </w:rPr>
            </w:pPr>
            <w:r>
              <w:rPr>
                <w:rFonts w:ascii="Arial"/>
                <w:sz w:val="22"/>
              </w:rPr>
              <w:t>Import required libraries</w:t>
            </w:r>
          </w:p>
        </w:tc>
        <w:tc>
          <w:tcPr>
            <w:tcW w:w="1169" w:type="dxa"/>
          </w:tcPr>
          <w:p>
            <w:pPr>
              <w:pStyle w:val="11"/>
              <w:spacing w:before="1"/>
              <w:rPr>
                <w:rFonts w:ascii="Times New Roman"/>
                <w:b/>
                <w:sz w:val="22"/>
              </w:rPr>
            </w:pPr>
          </w:p>
          <w:p>
            <w:pPr>
              <w:pStyle w:val="11"/>
              <w:ind w:left="403"/>
              <w:rPr>
                <w:rFonts w:ascii="Arial"/>
                <w:sz w:val="22"/>
              </w:rPr>
            </w:pPr>
            <w:r>
              <w:rPr>
                <w:rFonts w:ascii="Arial"/>
                <w:w w:val="100"/>
                <w:sz w:val="22"/>
              </w:rPr>
              <w:t>1</w:t>
            </w:r>
          </w:p>
        </w:tc>
        <w:tc>
          <w:tcPr>
            <w:tcW w:w="1229" w:type="dxa"/>
          </w:tcPr>
          <w:p>
            <w:pPr>
              <w:pStyle w:val="11"/>
              <w:spacing w:before="1"/>
              <w:rPr>
                <w:rFonts w:ascii="Times New Roman"/>
                <w:b/>
                <w:sz w:val="22"/>
              </w:rPr>
            </w:pPr>
          </w:p>
          <w:p>
            <w:pPr>
              <w:pStyle w:val="11"/>
              <w:ind w:left="98"/>
              <w:rPr>
                <w:rFonts w:ascii="Arial"/>
                <w:sz w:val="22"/>
              </w:rPr>
            </w:pPr>
            <w:r>
              <w:rPr>
                <w:rFonts w:ascii="Arial"/>
                <w:sz w:val="22"/>
              </w:rPr>
              <w:t>Low</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87" w:hRule="atLeast"/>
        </w:trPr>
        <w:tc>
          <w:tcPr>
            <w:tcW w:w="1414" w:type="dxa"/>
          </w:tcPr>
          <w:p>
            <w:pPr>
              <w:pStyle w:val="11"/>
              <w:rPr>
                <w:rFonts w:ascii="Times New Roman"/>
                <w:sz w:val="22"/>
              </w:rPr>
            </w:pPr>
          </w:p>
        </w:tc>
        <w:tc>
          <w:tcPr>
            <w:tcW w:w="1664" w:type="dxa"/>
          </w:tcPr>
          <w:p>
            <w:pPr>
              <w:pStyle w:val="11"/>
              <w:rPr>
                <w:rFonts w:ascii="Times New Roman"/>
                <w:sz w:val="22"/>
              </w:rPr>
            </w:pPr>
          </w:p>
        </w:tc>
        <w:tc>
          <w:tcPr>
            <w:tcW w:w="1167" w:type="dxa"/>
          </w:tcPr>
          <w:p>
            <w:pPr>
              <w:pStyle w:val="11"/>
              <w:spacing w:line="253" w:lineRule="exact"/>
              <w:ind w:left="100"/>
              <w:rPr>
                <w:rFonts w:ascii="Arial"/>
                <w:sz w:val="22"/>
              </w:rPr>
            </w:pPr>
            <w:r>
              <w:rPr>
                <w:rFonts w:ascii="Arial"/>
                <w:sz w:val="22"/>
              </w:rPr>
              <w:t>USN-3</w:t>
            </w:r>
          </w:p>
        </w:tc>
        <w:tc>
          <w:tcPr>
            <w:tcW w:w="3460" w:type="dxa"/>
          </w:tcPr>
          <w:p>
            <w:pPr>
              <w:pStyle w:val="11"/>
              <w:spacing w:line="253" w:lineRule="exact"/>
              <w:ind w:left="99"/>
              <w:rPr>
                <w:rFonts w:ascii="Arial"/>
                <w:sz w:val="22"/>
              </w:rPr>
            </w:pPr>
            <w:r>
              <w:rPr>
                <w:rFonts w:ascii="Arial"/>
                <w:sz w:val="22"/>
              </w:rPr>
              <w:t>Read the data</w:t>
            </w:r>
          </w:p>
        </w:tc>
        <w:tc>
          <w:tcPr>
            <w:tcW w:w="1169" w:type="dxa"/>
          </w:tcPr>
          <w:p>
            <w:pPr>
              <w:pStyle w:val="11"/>
              <w:spacing w:line="253" w:lineRule="exact"/>
              <w:ind w:left="403"/>
              <w:rPr>
                <w:rFonts w:ascii="Arial"/>
                <w:sz w:val="22"/>
              </w:rPr>
            </w:pPr>
            <w:r>
              <w:rPr>
                <w:rFonts w:ascii="Arial"/>
                <w:w w:val="100"/>
                <w:sz w:val="22"/>
              </w:rPr>
              <w:t>2</w:t>
            </w:r>
          </w:p>
        </w:tc>
        <w:tc>
          <w:tcPr>
            <w:tcW w:w="1229" w:type="dxa"/>
          </w:tcPr>
          <w:p>
            <w:pPr>
              <w:pStyle w:val="11"/>
              <w:spacing w:line="253" w:lineRule="exact"/>
              <w:ind w:left="98"/>
              <w:rPr>
                <w:rFonts w:ascii="Arial"/>
                <w:sz w:val="22"/>
              </w:rPr>
            </w:pPr>
            <w:r>
              <w:rPr>
                <w:rFonts w:ascii="Arial"/>
                <w:sz w:val="22"/>
              </w:rPr>
              <w:t>Medium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88" w:hRule="atLeast"/>
        </w:trPr>
        <w:tc>
          <w:tcPr>
            <w:tcW w:w="1414" w:type="dxa"/>
          </w:tcPr>
          <w:p>
            <w:pPr>
              <w:pStyle w:val="11"/>
              <w:rPr>
                <w:rFonts w:ascii="Times New Roman"/>
                <w:sz w:val="22"/>
              </w:rPr>
            </w:pPr>
          </w:p>
        </w:tc>
        <w:tc>
          <w:tcPr>
            <w:tcW w:w="1664" w:type="dxa"/>
          </w:tcPr>
          <w:p>
            <w:pPr>
              <w:pStyle w:val="11"/>
              <w:rPr>
                <w:rFonts w:ascii="Times New Roman"/>
                <w:sz w:val="22"/>
              </w:rPr>
            </w:pPr>
          </w:p>
        </w:tc>
        <w:tc>
          <w:tcPr>
            <w:tcW w:w="1167" w:type="dxa"/>
          </w:tcPr>
          <w:p>
            <w:pPr>
              <w:pStyle w:val="11"/>
              <w:spacing w:line="253" w:lineRule="exact"/>
              <w:ind w:left="100"/>
              <w:rPr>
                <w:rFonts w:ascii="Arial"/>
                <w:sz w:val="22"/>
              </w:rPr>
            </w:pPr>
            <w:r>
              <w:rPr>
                <w:rFonts w:ascii="Arial"/>
                <w:sz w:val="22"/>
              </w:rPr>
              <w:t>USN-4</w:t>
            </w:r>
          </w:p>
        </w:tc>
        <w:tc>
          <w:tcPr>
            <w:tcW w:w="3460" w:type="dxa"/>
          </w:tcPr>
          <w:p>
            <w:pPr>
              <w:pStyle w:val="11"/>
              <w:spacing w:line="253" w:lineRule="exact"/>
              <w:ind w:left="99"/>
              <w:rPr>
                <w:rFonts w:ascii="Arial"/>
                <w:sz w:val="22"/>
              </w:rPr>
            </w:pPr>
            <w:r>
              <w:rPr>
                <w:rFonts w:ascii="Arial"/>
                <w:sz w:val="22"/>
              </w:rPr>
              <w:t>Clean the data</w:t>
            </w:r>
          </w:p>
        </w:tc>
        <w:tc>
          <w:tcPr>
            <w:tcW w:w="1169" w:type="dxa"/>
          </w:tcPr>
          <w:p>
            <w:pPr>
              <w:pStyle w:val="11"/>
              <w:spacing w:line="253" w:lineRule="exact"/>
              <w:ind w:left="403"/>
              <w:rPr>
                <w:rFonts w:ascii="Arial"/>
                <w:sz w:val="22"/>
              </w:rPr>
            </w:pPr>
            <w:r>
              <w:rPr>
                <w:rFonts w:ascii="Arial"/>
                <w:w w:val="100"/>
                <w:sz w:val="22"/>
              </w:rPr>
              <w:t>2</w:t>
            </w:r>
          </w:p>
        </w:tc>
        <w:tc>
          <w:tcPr>
            <w:tcW w:w="1229" w:type="dxa"/>
          </w:tcPr>
          <w:p>
            <w:pPr>
              <w:pStyle w:val="11"/>
              <w:spacing w:line="253" w:lineRule="exact"/>
              <w:ind w:left="98"/>
              <w:rPr>
                <w:rFonts w:ascii="Arial"/>
                <w:sz w:val="22"/>
              </w:rPr>
            </w:pPr>
            <w:r>
              <w:rPr>
                <w:rFonts w:ascii="Arial"/>
                <w:sz w:val="22"/>
              </w:rPr>
              <w:t>Medium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85" w:hRule="atLeast"/>
        </w:trPr>
        <w:tc>
          <w:tcPr>
            <w:tcW w:w="1414" w:type="dxa"/>
          </w:tcPr>
          <w:p>
            <w:pPr>
              <w:pStyle w:val="11"/>
              <w:spacing w:line="253" w:lineRule="exact"/>
              <w:ind w:left="129"/>
              <w:rPr>
                <w:rFonts w:ascii="Arial"/>
                <w:sz w:val="22"/>
              </w:rPr>
            </w:pPr>
            <w:r>
              <w:rPr>
                <w:rFonts w:ascii="Arial"/>
                <w:sz w:val="22"/>
              </w:rPr>
              <w:t>Sprint-2</w:t>
            </w:r>
          </w:p>
        </w:tc>
        <w:tc>
          <w:tcPr>
            <w:tcW w:w="1664" w:type="dxa"/>
          </w:tcPr>
          <w:p>
            <w:pPr>
              <w:pStyle w:val="11"/>
              <w:spacing w:line="253" w:lineRule="exact"/>
              <w:ind w:left="100"/>
              <w:rPr>
                <w:rFonts w:ascii="Arial"/>
                <w:sz w:val="22"/>
              </w:rPr>
            </w:pPr>
            <w:r>
              <w:rPr>
                <w:rFonts w:ascii="Arial"/>
                <w:sz w:val="22"/>
              </w:rPr>
              <w:t>Model Building</w:t>
            </w:r>
          </w:p>
        </w:tc>
        <w:tc>
          <w:tcPr>
            <w:tcW w:w="1167" w:type="dxa"/>
          </w:tcPr>
          <w:p>
            <w:pPr>
              <w:pStyle w:val="11"/>
              <w:spacing w:line="253" w:lineRule="exact"/>
              <w:ind w:left="100"/>
              <w:rPr>
                <w:rFonts w:ascii="Arial"/>
                <w:sz w:val="22"/>
              </w:rPr>
            </w:pPr>
            <w:r>
              <w:rPr>
                <w:rFonts w:ascii="Arial"/>
                <w:sz w:val="22"/>
              </w:rPr>
              <w:t>USN-1</w:t>
            </w:r>
          </w:p>
        </w:tc>
        <w:tc>
          <w:tcPr>
            <w:tcW w:w="3460" w:type="dxa"/>
          </w:tcPr>
          <w:p>
            <w:pPr>
              <w:pStyle w:val="11"/>
              <w:spacing w:line="253" w:lineRule="exact"/>
              <w:ind w:left="99"/>
              <w:rPr>
                <w:rFonts w:ascii="Arial"/>
                <w:sz w:val="22"/>
              </w:rPr>
            </w:pPr>
            <w:r>
              <w:rPr>
                <w:rFonts w:ascii="Arial"/>
                <w:sz w:val="22"/>
              </w:rPr>
              <w:t>Choose appropriate model</w:t>
            </w:r>
          </w:p>
        </w:tc>
        <w:tc>
          <w:tcPr>
            <w:tcW w:w="1169" w:type="dxa"/>
          </w:tcPr>
          <w:p>
            <w:pPr>
              <w:pStyle w:val="11"/>
              <w:spacing w:line="253" w:lineRule="exact"/>
              <w:ind w:left="403"/>
              <w:rPr>
                <w:rFonts w:ascii="Arial"/>
                <w:sz w:val="22"/>
              </w:rPr>
            </w:pPr>
            <w:r>
              <w:rPr>
                <w:rFonts w:ascii="Arial"/>
                <w:w w:val="100"/>
                <w:sz w:val="22"/>
              </w:rPr>
              <w:t>3</w:t>
            </w:r>
          </w:p>
        </w:tc>
        <w:tc>
          <w:tcPr>
            <w:tcW w:w="1229" w:type="dxa"/>
          </w:tcPr>
          <w:p>
            <w:pPr>
              <w:pStyle w:val="11"/>
              <w:spacing w:line="253" w:lineRule="exact"/>
              <w:ind w:left="98"/>
              <w:rPr>
                <w:rFonts w:ascii="Arial"/>
                <w:sz w:val="22"/>
              </w:rPr>
            </w:pPr>
            <w:r>
              <w:rPr>
                <w:rFonts w:ascii="Arial"/>
                <w:sz w:val="22"/>
              </w:rPr>
              <w:t>High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88" w:hRule="atLeast"/>
        </w:trPr>
        <w:tc>
          <w:tcPr>
            <w:tcW w:w="1414" w:type="dxa"/>
          </w:tcPr>
          <w:p>
            <w:pPr>
              <w:pStyle w:val="11"/>
              <w:rPr>
                <w:rFonts w:ascii="Times New Roman"/>
                <w:sz w:val="22"/>
              </w:rPr>
            </w:pPr>
          </w:p>
        </w:tc>
        <w:tc>
          <w:tcPr>
            <w:tcW w:w="1664" w:type="dxa"/>
          </w:tcPr>
          <w:p>
            <w:pPr>
              <w:pStyle w:val="11"/>
              <w:rPr>
                <w:rFonts w:ascii="Times New Roman"/>
                <w:sz w:val="22"/>
              </w:rPr>
            </w:pPr>
          </w:p>
        </w:tc>
        <w:tc>
          <w:tcPr>
            <w:tcW w:w="1167" w:type="dxa"/>
          </w:tcPr>
          <w:p>
            <w:pPr>
              <w:pStyle w:val="11"/>
              <w:spacing w:before="2"/>
              <w:ind w:left="100"/>
              <w:rPr>
                <w:rFonts w:ascii="Arial"/>
                <w:sz w:val="22"/>
              </w:rPr>
            </w:pPr>
            <w:r>
              <w:rPr>
                <w:rFonts w:ascii="Arial"/>
                <w:sz w:val="22"/>
              </w:rPr>
              <w:t>USN-2</w:t>
            </w:r>
          </w:p>
        </w:tc>
        <w:tc>
          <w:tcPr>
            <w:tcW w:w="3460" w:type="dxa"/>
          </w:tcPr>
          <w:p>
            <w:pPr>
              <w:pStyle w:val="11"/>
              <w:spacing w:before="2"/>
              <w:ind w:left="99"/>
              <w:rPr>
                <w:rFonts w:ascii="Arial"/>
                <w:sz w:val="22"/>
              </w:rPr>
            </w:pPr>
            <w:r>
              <w:rPr>
                <w:rFonts w:ascii="Arial"/>
                <w:sz w:val="22"/>
              </w:rPr>
              <w:t>Check the metrics of the model</w:t>
            </w:r>
          </w:p>
        </w:tc>
        <w:tc>
          <w:tcPr>
            <w:tcW w:w="1169" w:type="dxa"/>
          </w:tcPr>
          <w:p>
            <w:pPr>
              <w:pStyle w:val="11"/>
              <w:spacing w:before="2"/>
              <w:ind w:left="403"/>
              <w:rPr>
                <w:rFonts w:ascii="Arial"/>
                <w:sz w:val="22"/>
              </w:rPr>
            </w:pPr>
            <w:r>
              <w:rPr>
                <w:rFonts w:ascii="Arial"/>
                <w:w w:val="100"/>
                <w:sz w:val="22"/>
              </w:rPr>
              <w:t>2</w:t>
            </w:r>
          </w:p>
        </w:tc>
        <w:tc>
          <w:tcPr>
            <w:tcW w:w="1229" w:type="dxa"/>
          </w:tcPr>
          <w:p>
            <w:pPr>
              <w:pStyle w:val="11"/>
              <w:spacing w:before="2"/>
              <w:ind w:left="98"/>
              <w:rPr>
                <w:rFonts w:ascii="Arial"/>
                <w:sz w:val="22"/>
              </w:rPr>
            </w:pPr>
            <w:r>
              <w:rPr>
                <w:rFonts w:ascii="Arial"/>
                <w:sz w:val="22"/>
              </w:rPr>
              <w:t>Medium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88" w:hRule="atLeast"/>
        </w:trPr>
        <w:tc>
          <w:tcPr>
            <w:tcW w:w="1414" w:type="dxa"/>
          </w:tcPr>
          <w:p>
            <w:pPr>
              <w:pStyle w:val="11"/>
              <w:rPr>
                <w:rFonts w:ascii="Times New Roman"/>
                <w:sz w:val="22"/>
              </w:rPr>
            </w:pPr>
          </w:p>
        </w:tc>
        <w:tc>
          <w:tcPr>
            <w:tcW w:w="1664" w:type="dxa"/>
          </w:tcPr>
          <w:p>
            <w:pPr>
              <w:pStyle w:val="11"/>
              <w:rPr>
                <w:rFonts w:ascii="Times New Roman"/>
                <w:sz w:val="22"/>
              </w:rPr>
            </w:pPr>
          </w:p>
        </w:tc>
        <w:tc>
          <w:tcPr>
            <w:tcW w:w="1167" w:type="dxa"/>
          </w:tcPr>
          <w:p>
            <w:pPr>
              <w:pStyle w:val="11"/>
              <w:spacing w:before="2"/>
              <w:ind w:left="100"/>
              <w:rPr>
                <w:rFonts w:ascii="Arial"/>
                <w:sz w:val="22"/>
              </w:rPr>
            </w:pPr>
            <w:r>
              <w:rPr>
                <w:rFonts w:ascii="Arial"/>
                <w:sz w:val="22"/>
              </w:rPr>
              <w:t>USN-3</w:t>
            </w:r>
          </w:p>
        </w:tc>
        <w:tc>
          <w:tcPr>
            <w:tcW w:w="3460" w:type="dxa"/>
          </w:tcPr>
          <w:p>
            <w:pPr>
              <w:pStyle w:val="11"/>
              <w:spacing w:before="2"/>
              <w:ind w:left="99"/>
              <w:rPr>
                <w:rFonts w:ascii="Arial"/>
                <w:sz w:val="22"/>
              </w:rPr>
            </w:pPr>
            <w:r>
              <w:rPr>
                <w:rFonts w:ascii="Arial"/>
                <w:sz w:val="22"/>
              </w:rPr>
              <w:t>Applying regression model</w:t>
            </w:r>
          </w:p>
        </w:tc>
        <w:tc>
          <w:tcPr>
            <w:tcW w:w="1169" w:type="dxa"/>
          </w:tcPr>
          <w:p>
            <w:pPr>
              <w:pStyle w:val="11"/>
              <w:spacing w:before="2"/>
              <w:ind w:left="403"/>
              <w:rPr>
                <w:rFonts w:ascii="Arial"/>
                <w:sz w:val="22"/>
              </w:rPr>
            </w:pPr>
            <w:r>
              <w:rPr>
                <w:rFonts w:ascii="Arial"/>
                <w:w w:val="100"/>
                <w:sz w:val="22"/>
              </w:rPr>
              <w:t>3</w:t>
            </w:r>
          </w:p>
        </w:tc>
        <w:tc>
          <w:tcPr>
            <w:tcW w:w="1229" w:type="dxa"/>
          </w:tcPr>
          <w:p>
            <w:pPr>
              <w:pStyle w:val="11"/>
              <w:spacing w:before="2"/>
              <w:ind w:left="98"/>
              <w:rPr>
                <w:rFonts w:ascii="Arial"/>
                <w:sz w:val="22"/>
              </w:rPr>
            </w:pPr>
            <w:r>
              <w:rPr>
                <w:rFonts w:ascii="Arial"/>
                <w:sz w:val="22"/>
              </w:rPr>
              <w:t>High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42" w:hRule="atLeast"/>
        </w:trPr>
        <w:tc>
          <w:tcPr>
            <w:tcW w:w="1414" w:type="dxa"/>
          </w:tcPr>
          <w:p>
            <w:pPr>
              <w:pStyle w:val="11"/>
              <w:spacing w:before="1"/>
              <w:rPr>
                <w:rFonts w:ascii="Times New Roman"/>
                <w:b/>
                <w:sz w:val="22"/>
              </w:rPr>
            </w:pPr>
          </w:p>
          <w:p>
            <w:pPr>
              <w:pStyle w:val="11"/>
              <w:ind w:left="129"/>
              <w:rPr>
                <w:rFonts w:ascii="Arial"/>
                <w:sz w:val="22"/>
              </w:rPr>
            </w:pPr>
            <w:r>
              <w:rPr>
                <w:rFonts w:ascii="Arial"/>
                <w:sz w:val="22"/>
              </w:rPr>
              <w:t>Sprint-3</w:t>
            </w:r>
          </w:p>
        </w:tc>
        <w:tc>
          <w:tcPr>
            <w:tcW w:w="1664" w:type="dxa"/>
          </w:tcPr>
          <w:p>
            <w:pPr>
              <w:pStyle w:val="11"/>
              <w:spacing w:before="2"/>
              <w:ind w:left="100" w:right="447"/>
              <w:rPr>
                <w:rFonts w:ascii="Arial"/>
                <w:sz w:val="22"/>
              </w:rPr>
            </w:pPr>
            <w:r>
              <w:rPr>
                <w:rFonts w:ascii="Arial"/>
                <w:sz w:val="22"/>
              </w:rPr>
              <w:t>Application Building</w:t>
            </w:r>
          </w:p>
        </w:tc>
        <w:tc>
          <w:tcPr>
            <w:tcW w:w="1167" w:type="dxa"/>
          </w:tcPr>
          <w:p>
            <w:pPr>
              <w:pStyle w:val="11"/>
              <w:spacing w:before="1"/>
              <w:rPr>
                <w:rFonts w:ascii="Times New Roman"/>
                <w:b/>
                <w:sz w:val="22"/>
              </w:rPr>
            </w:pPr>
          </w:p>
          <w:p>
            <w:pPr>
              <w:pStyle w:val="11"/>
              <w:ind w:left="100"/>
              <w:rPr>
                <w:rFonts w:ascii="Arial"/>
                <w:sz w:val="22"/>
              </w:rPr>
            </w:pPr>
            <w:r>
              <w:rPr>
                <w:rFonts w:ascii="Arial"/>
                <w:sz w:val="22"/>
              </w:rPr>
              <w:t>USN-1</w:t>
            </w:r>
          </w:p>
        </w:tc>
        <w:tc>
          <w:tcPr>
            <w:tcW w:w="3460" w:type="dxa"/>
          </w:tcPr>
          <w:p>
            <w:pPr>
              <w:pStyle w:val="11"/>
              <w:spacing w:before="1"/>
              <w:rPr>
                <w:rFonts w:ascii="Times New Roman"/>
                <w:b/>
                <w:sz w:val="22"/>
              </w:rPr>
            </w:pPr>
          </w:p>
          <w:p>
            <w:pPr>
              <w:pStyle w:val="11"/>
              <w:ind w:left="99"/>
              <w:rPr>
                <w:rFonts w:ascii="Arial"/>
                <w:sz w:val="22"/>
              </w:rPr>
            </w:pPr>
            <w:r>
              <w:rPr>
                <w:rFonts w:ascii="Arial"/>
                <w:sz w:val="22"/>
              </w:rPr>
              <w:t>Build a HTML page</w:t>
            </w:r>
          </w:p>
        </w:tc>
        <w:tc>
          <w:tcPr>
            <w:tcW w:w="1169" w:type="dxa"/>
          </w:tcPr>
          <w:p>
            <w:pPr>
              <w:pStyle w:val="11"/>
              <w:spacing w:before="1"/>
              <w:rPr>
                <w:rFonts w:ascii="Times New Roman"/>
                <w:b/>
                <w:sz w:val="22"/>
              </w:rPr>
            </w:pPr>
          </w:p>
          <w:p>
            <w:pPr>
              <w:pStyle w:val="11"/>
              <w:ind w:left="403"/>
              <w:rPr>
                <w:rFonts w:ascii="Arial"/>
                <w:sz w:val="22"/>
              </w:rPr>
            </w:pPr>
            <w:r>
              <w:rPr>
                <w:rFonts w:ascii="Arial"/>
                <w:w w:val="100"/>
                <w:sz w:val="22"/>
              </w:rPr>
              <w:t>2</w:t>
            </w:r>
          </w:p>
        </w:tc>
        <w:tc>
          <w:tcPr>
            <w:tcW w:w="1229" w:type="dxa"/>
          </w:tcPr>
          <w:p>
            <w:pPr>
              <w:pStyle w:val="11"/>
              <w:spacing w:before="1"/>
              <w:rPr>
                <w:rFonts w:ascii="Times New Roman"/>
                <w:b/>
                <w:sz w:val="22"/>
              </w:rPr>
            </w:pPr>
          </w:p>
          <w:p>
            <w:pPr>
              <w:pStyle w:val="11"/>
              <w:ind w:left="98"/>
              <w:rPr>
                <w:rFonts w:ascii="Arial"/>
                <w:sz w:val="22"/>
              </w:rPr>
            </w:pPr>
            <w:r>
              <w:rPr>
                <w:rFonts w:ascii="Arial"/>
                <w:sz w:val="22"/>
              </w:rPr>
              <w:t>Low</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87" w:hRule="atLeast"/>
        </w:trPr>
        <w:tc>
          <w:tcPr>
            <w:tcW w:w="1414" w:type="dxa"/>
          </w:tcPr>
          <w:p>
            <w:pPr>
              <w:pStyle w:val="11"/>
              <w:rPr>
                <w:rFonts w:ascii="Times New Roman"/>
                <w:sz w:val="22"/>
              </w:rPr>
            </w:pPr>
          </w:p>
        </w:tc>
        <w:tc>
          <w:tcPr>
            <w:tcW w:w="1664" w:type="dxa"/>
          </w:tcPr>
          <w:p>
            <w:pPr>
              <w:pStyle w:val="11"/>
              <w:rPr>
                <w:rFonts w:ascii="Times New Roman"/>
                <w:sz w:val="22"/>
              </w:rPr>
            </w:pPr>
          </w:p>
        </w:tc>
        <w:tc>
          <w:tcPr>
            <w:tcW w:w="1167" w:type="dxa"/>
          </w:tcPr>
          <w:p>
            <w:pPr>
              <w:pStyle w:val="11"/>
              <w:spacing w:line="253" w:lineRule="exact"/>
              <w:ind w:left="100"/>
              <w:rPr>
                <w:rFonts w:ascii="Arial"/>
                <w:sz w:val="22"/>
              </w:rPr>
            </w:pPr>
            <w:r>
              <w:rPr>
                <w:rFonts w:ascii="Arial"/>
                <w:sz w:val="22"/>
              </w:rPr>
              <w:t>USN-2</w:t>
            </w:r>
          </w:p>
        </w:tc>
        <w:tc>
          <w:tcPr>
            <w:tcW w:w="3460" w:type="dxa"/>
          </w:tcPr>
          <w:p>
            <w:pPr>
              <w:pStyle w:val="11"/>
              <w:spacing w:line="253" w:lineRule="exact"/>
              <w:ind w:left="99"/>
              <w:rPr>
                <w:rFonts w:ascii="Arial"/>
                <w:sz w:val="22"/>
              </w:rPr>
            </w:pPr>
            <w:r>
              <w:rPr>
                <w:rFonts w:ascii="Arial"/>
                <w:sz w:val="22"/>
              </w:rPr>
              <w:t>Build python flask application</w:t>
            </w:r>
          </w:p>
        </w:tc>
        <w:tc>
          <w:tcPr>
            <w:tcW w:w="1169" w:type="dxa"/>
          </w:tcPr>
          <w:p>
            <w:pPr>
              <w:pStyle w:val="11"/>
              <w:spacing w:line="253" w:lineRule="exact"/>
              <w:ind w:left="403"/>
              <w:rPr>
                <w:rFonts w:ascii="Arial"/>
                <w:sz w:val="22"/>
              </w:rPr>
            </w:pPr>
            <w:r>
              <w:rPr>
                <w:rFonts w:ascii="Arial"/>
                <w:w w:val="100"/>
                <w:sz w:val="22"/>
              </w:rPr>
              <w:t>5</w:t>
            </w:r>
          </w:p>
        </w:tc>
        <w:tc>
          <w:tcPr>
            <w:tcW w:w="1229" w:type="dxa"/>
          </w:tcPr>
          <w:p>
            <w:pPr>
              <w:pStyle w:val="11"/>
              <w:spacing w:line="253" w:lineRule="exact"/>
              <w:ind w:left="98"/>
              <w:rPr>
                <w:rFonts w:ascii="Arial"/>
                <w:sz w:val="22"/>
              </w:rPr>
            </w:pPr>
            <w:r>
              <w:rPr>
                <w:rFonts w:ascii="Arial"/>
                <w:sz w:val="22"/>
              </w:rPr>
              <w:t>High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88" w:hRule="atLeast"/>
        </w:trPr>
        <w:tc>
          <w:tcPr>
            <w:tcW w:w="1414" w:type="dxa"/>
          </w:tcPr>
          <w:p>
            <w:pPr>
              <w:pStyle w:val="11"/>
              <w:rPr>
                <w:rFonts w:ascii="Times New Roman"/>
                <w:sz w:val="22"/>
              </w:rPr>
            </w:pPr>
          </w:p>
        </w:tc>
        <w:tc>
          <w:tcPr>
            <w:tcW w:w="1664" w:type="dxa"/>
          </w:tcPr>
          <w:p>
            <w:pPr>
              <w:pStyle w:val="11"/>
              <w:rPr>
                <w:rFonts w:ascii="Times New Roman"/>
                <w:sz w:val="22"/>
              </w:rPr>
            </w:pPr>
          </w:p>
        </w:tc>
        <w:tc>
          <w:tcPr>
            <w:tcW w:w="1167" w:type="dxa"/>
          </w:tcPr>
          <w:p>
            <w:pPr>
              <w:pStyle w:val="11"/>
              <w:spacing w:line="253" w:lineRule="exact"/>
              <w:ind w:left="100"/>
              <w:rPr>
                <w:rFonts w:ascii="Arial"/>
                <w:sz w:val="22"/>
              </w:rPr>
            </w:pPr>
            <w:r>
              <w:rPr>
                <w:rFonts w:ascii="Arial"/>
                <w:sz w:val="22"/>
              </w:rPr>
              <w:t>USN-3</w:t>
            </w:r>
          </w:p>
        </w:tc>
        <w:tc>
          <w:tcPr>
            <w:tcW w:w="3460" w:type="dxa"/>
          </w:tcPr>
          <w:p>
            <w:pPr>
              <w:pStyle w:val="11"/>
              <w:spacing w:line="253" w:lineRule="exact"/>
              <w:ind w:left="99"/>
              <w:rPr>
                <w:rFonts w:ascii="Arial"/>
                <w:sz w:val="22"/>
              </w:rPr>
            </w:pPr>
            <w:r>
              <w:rPr>
                <w:rFonts w:ascii="Arial"/>
                <w:sz w:val="22"/>
              </w:rPr>
              <w:t>Execute and test</w:t>
            </w:r>
          </w:p>
        </w:tc>
        <w:tc>
          <w:tcPr>
            <w:tcW w:w="1169" w:type="dxa"/>
          </w:tcPr>
          <w:p>
            <w:pPr>
              <w:pStyle w:val="11"/>
              <w:spacing w:line="253" w:lineRule="exact"/>
              <w:ind w:left="403"/>
              <w:rPr>
                <w:rFonts w:ascii="Arial"/>
                <w:sz w:val="22"/>
              </w:rPr>
            </w:pPr>
            <w:r>
              <w:rPr>
                <w:rFonts w:ascii="Arial"/>
                <w:w w:val="100"/>
                <w:sz w:val="22"/>
              </w:rPr>
              <w:t>5</w:t>
            </w:r>
          </w:p>
        </w:tc>
        <w:tc>
          <w:tcPr>
            <w:tcW w:w="1229" w:type="dxa"/>
          </w:tcPr>
          <w:p>
            <w:pPr>
              <w:pStyle w:val="11"/>
              <w:spacing w:line="253" w:lineRule="exact"/>
              <w:ind w:left="98"/>
              <w:rPr>
                <w:rFonts w:ascii="Arial"/>
                <w:sz w:val="22"/>
              </w:rPr>
            </w:pPr>
            <w:r>
              <w:rPr>
                <w:rFonts w:ascii="Arial"/>
                <w:sz w:val="22"/>
              </w:rPr>
              <w:t>High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12" w:hRule="atLeast"/>
        </w:trPr>
        <w:tc>
          <w:tcPr>
            <w:tcW w:w="1414" w:type="dxa"/>
            <w:tcBorders>
              <w:bottom w:val="nil"/>
            </w:tcBorders>
          </w:tcPr>
          <w:p>
            <w:pPr>
              <w:pStyle w:val="11"/>
              <w:spacing w:line="253" w:lineRule="exact"/>
              <w:ind w:left="129"/>
              <w:rPr>
                <w:rFonts w:ascii="Arial"/>
                <w:sz w:val="22"/>
              </w:rPr>
            </w:pPr>
            <w:r>
              <w:rPr>
                <w:rFonts w:ascii="Arial"/>
                <w:sz w:val="22"/>
              </w:rPr>
              <w:t>Sprint-4</w:t>
            </w:r>
          </w:p>
        </w:tc>
        <w:tc>
          <w:tcPr>
            <w:tcW w:w="1664" w:type="dxa"/>
            <w:tcBorders>
              <w:bottom w:val="nil"/>
            </w:tcBorders>
          </w:tcPr>
          <w:p>
            <w:pPr>
              <w:pStyle w:val="11"/>
              <w:spacing w:line="253" w:lineRule="exact"/>
              <w:ind w:left="100"/>
              <w:rPr>
                <w:rFonts w:ascii="Arial"/>
                <w:sz w:val="22"/>
              </w:rPr>
            </w:pPr>
            <w:r>
              <w:rPr>
                <w:rFonts w:ascii="Arial"/>
                <w:sz w:val="22"/>
              </w:rPr>
              <w:t>Train the model</w:t>
            </w:r>
          </w:p>
        </w:tc>
        <w:tc>
          <w:tcPr>
            <w:tcW w:w="1167" w:type="dxa"/>
            <w:tcBorders>
              <w:bottom w:val="nil"/>
            </w:tcBorders>
          </w:tcPr>
          <w:p>
            <w:pPr>
              <w:pStyle w:val="11"/>
              <w:spacing w:line="253" w:lineRule="exact"/>
              <w:ind w:left="100"/>
              <w:rPr>
                <w:rFonts w:ascii="Arial"/>
                <w:sz w:val="22"/>
              </w:rPr>
            </w:pPr>
            <w:r>
              <w:rPr>
                <w:rFonts w:ascii="Arial"/>
                <w:sz w:val="22"/>
              </w:rPr>
              <w:t>USN-1</w:t>
            </w:r>
          </w:p>
        </w:tc>
        <w:tc>
          <w:tcPr>
            <w:tcW w:w="3460" w:type="dxa"/>
            <w:tcBorders>
              <w:bottom w:val="nil"/>
            </w:tcBorders>
          </w:tcPr>
          <w:p>
            <w:pPr>
              <w:pStyle w:val="11"/>
              <w:spacing w:line="253" w:lineRule="exact"/>
              <w:ind w:left="99"/>
              <w:rPr>
                <w:rFonts w:ascii="Arial"/>
                <w:sz w:val="22"/>
              </w:rPr>
            </w:pPr>
            <w:r>
              <w:rPr>
                <w:rFonts w:ascii="Arial"/>
                <w:sz w:val="22"/>
              </w:rPr>
              <w:t>Train ML model</w:t>
            </w:r>
          </w:p>
        </w:tc>
        <w:tc>
          <w:tcPr>
            <w:tcW w:w="1169" w:type="dxa"/>
            <w:tcBorders>
              <w:bottom w:val="nil"/>
            </w:tcBorders>
          </w:tcPr>
          <w:p>
            <w:pPr>
              <w:pStyle w:val="11"/>
              <w:spacing w:line="253" w:lineRule="exact"/>
              <w:ind w:left="403"/>
              <w:rPr>
                <w:rFonts w:ascii="Arial"/>
                <w:sz w:val="22"/>
              </w:rPr>
            </w:pPr>
            <w:r>
              <w:rPr>
                <w:rFonts w:ascii="Arial"/>
                <w:w w:val="100"/>
                <w:sz w:val="22"/>
              </w:rPr>
              <w:t>5</w:t>
            </w:r>
          </w:p>
        </w:tc>
        <w:tc>
          <w:tcPr>
            <w:tcW w:w="1229" w:type="dxa"/>
            <w:tcBorders>
              <w:bottom w:val="nil"/>
            </w:tcBorders>
          </w:tcPr>
          <w:p>
            <w:pPr>
              <w:pStyle w:val="11"/>
              <w:spacing w:line="253" w:lineRule="exact"/>
              <w:ind w:left="98"/>
              <w:rPr>
                <w:rFonts w:ascii="Arial"/>
                <w:sz w:val="22"/>
              </w:rPr>
            </w:pPr>
            <w:r>
              <w:rPr>
                <w:rFonts w:ascii="Arial"/>
                <w:sz w:val="22"/>
              </w:rPr>
              <w:t>High</w:t>
            </w:r>
          </w:p>
        </w:tc>
      </w:tr>
    </w:tbl>
    <w:p>
      <w:pPr>
        <w:spacing w:after="0" w:line="253" w:lineRule="exact"/>
        <w:rPr>
          <w:rFonts w:ascii="Arial"/>
          <w:sz w:val="22"/>
        </w:rPr>
        <w:sectPr>
          <w:pgSz w:w="12240" w:h="15840"/>
          <w:pgMar w:top="1380" w:right="820" w:bottom="280" w:left="820" w:header="720" w:footer="720" w:gutter="0"/>
          <w:cols w:space="720" w:num="1"/>
        </w:sectPr>
      </w:pPr>
    </w:p>
    <w:tbl>
      <w:tblPr>
        <w:tblStyle w:val="6"/>
        <w:tblW w:w="0" w:type="auto"/>
        <w:tblInd w:w="2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414"/>
        <w:gridCol w:w="1664"/>
        <w:gridCol w:w="1167"/>
        <w:gridCol w:w="3460"/>
        <w:gridCol w:w="1169"/>
        <w:gridCol w:w="12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76" w:hRule="atLeast"/>
        </w:trPr>
        <w:tc>
          <w:tcPr>
            <w:tcW w:w="1414" w:type="dxa"/>
            <w:tcBorders>
              <w:top w:val="nil"/>
            </w:tcBorders>
          </w:tcPr>
          <w:p>
            <w:pPr>
              <w:pStyle w:val="11"/>
              <w:rPr>
                <w:rFonts w:ascii="Times New Roman"/>
                <w:sz w:val="20"/>
              </w:rPr>
            </w:pPr>
          </w:p>
        </w:tc>
        <w:tc>
          <w:tcPr>
            <w:tcW w:w="1664" w:type="dxa"/>
            <w:tcBorders>
              <w:top w:val="nil"/>
            </w:tcBorders>
          </w:tcPr>
          <w:p>
            <w:pPr>
              <w:pStyle w:val="11"/>
              <w:rPr>
                <w:rFonts w:ascii="Times New Roman"/>
                <w:sz w:val="20"/>
              </w:rPr>
            </w:pPr>
          </w:p>
        </w:tc>
        <w:tc>
          <w:tcPr>
            <w:tcW w:w="1167" w:type="dxa"/>
            <w:tcBorders>
              <w:top w:val="nil"/>
            </w:tcBorders>
          </w:tcPr>
          <w:p>
            <w:pPr>
              <w:pStyle w:val="11"/>
              <w:rPr>
                <w:rFonts w:ascii="Times New Roman"/>
                <w:sz w:val="20"/>
              </w:rPr>
            </w:pPr>
          </w:p>
        </w:tc>
        <w:tc>
          <w:tcPr>
            <w:tcW w:w="3460" w:type="dxa"/>
            <w:tcBorders>
              <w:top w:val="nil"/>
            </w:tcBorders>
          </w:tcPr>
          <w:p>
            <w:pPr>
              <w:pStyle w:val="11"/>
              <w:rPr>
                <w:rFonts w:ascii="Times New Roman"/>
                <w:sz w:val="20"/>
              </w:rPr>
            </w:pPr>
          </w:p>
        </w:tc>
        <w:tc>
          <w:tcPr>
            <w:tcW w:w="1169" w:type="dxa"/>
            <w:tcBorders>
              <w:top w:val="nil"/>
            </w:tcBorders>
          </w:tcPr>
          <w:p>
            <w:pPr>
              <w:pStyle w:val="11"/>
              <w:rPr>
                <w:rFonts w:ascii="Times New Roman"/>
                <w:sz w:val="20"/>
              </w:rPr>
            </w:pPr>
          </w:p>
        </w:tc>
        <w:tc>
          <w:tcPr>
            <w:tcW w:w="1229" w:type="dxa"/>
            <w:tcBorders>
              <w:top w:val="nil"/>
            </w:tcBorders>
          </w:tcPr>
          <w:p>
            <w:pPr>
              <w:pStyle w:val="11"/>
              <w:rPr>
                <w:rFonts w:ascii="Times New Roman"/>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88" w:hRule="atLeast"/>
        </w:trPr>
        <w:tc>
          <w:tcPr>
            <w:tcW w:w="1414" w:type="dxa"/>
          </w:tcPr>
          <w:p>
            <w:pPr>
              <w:pStyle w:val="11"/>
              <w:rPr>
                <w:rFonts w:ascii="Times New Roman"/>
                <w:sz w:val="22"/>
              </w:rPr>
            </w:pPr>
          </w:p>
        </w:tc>
        <w:tc>
          <w:tcPr>
            <w:tcW w:w="1664" w:type="dxa"/>
          </w:tcPr>
          <w:p>
            <w:pPr>
              <w:pStyle w:val="11"/>
              <w:rPr>
                <w:rFonts w:ascii="Times New Roman"/>
                <w:sz w:val="22"/>
              </w:rPr>
            </w:pPr>
          </w:p>
        </w:tc>
        <w:tc>
          <w:tcPr>
            <w:tcW w:w="1167" w:type="dxa"/>
          </w:tcPr>
          <w:p>
            <w:pPr>
              <w:pStyle w:val="11"/>
              <w:spacing w:line="243" w:lineRule="exact"/>
              <w:ind w:left="100"/>
              <w:rPr>
                <w:rFonts w:ascii="Arial"/>
                <w:sz w:val="22"/>
              </w:rPr>
            </w:pPr>
            <w:r>
              <w:rPr>
                <w:rFonts w:ascii="Arial"/>
                <w:sz w:val="22"/>
              </w:rPr>
              <w:t>USN-2</w:t>
            </w:r>
          </w:p>
        </w:tc>
        <w:tc>
          <w:tcPr>
            <w:tcW w:w="3460" w:type="dxa"/>
          </w:tcPr>
          <w:p>
            <w:pPr>
              <w:pStyle w:val="11"/>
              <w:spacing w:line="243" w:lineRule="exact"/>
              <w:ind w:left="99"/>
              <w:rPr>
                <w:rFonts w:ascii="Arial"/>
                <w:sz w:val="22"/>
              </w:rPr>
            </w:pPr>
            <w:r>
              <w:rPr>
                <w:rFonts w:ascii="Arial"/>
                <w:sz w:val="22"/>
              </w:rPr>
              <w:t>Integrate flask</w:t>
            </w:r>
          </w:p>
        </w:tc>
        <w:tc>
          <w:tcPr>
            <w:tcW w:w="1169" w:type="dxa"/>
          </w:tcPr>
          <w:p>
            <w:pPr>
              <w:pStyle w:val="11"/>
              <w:spacing w:line="243" w:lineRule="exact"/>
              <w:ind w:right="216"/>
              <w:jc w:val="center"/>
              <w:rPr>
                <w:rFonts w:ascii="Arial"/>
                <w:sz w:val="22"/>
              </w:rPr>
            </w:pPr>
            <w:r>
              <w:rPr>
                <w:rFonts w:ascii="Arial"/>
                <w:w w:val="100"/>
                <w:sz w:val="22"/>
              </w:rPr>
              <w:t>5</w:t>
            </w:r>
          </w:p>
        </w:tc>
        <w:tc>
          <w:tcPr>
            <w:tcW w:w="1229" w:type="dxa"/>
          </w:tcPr>
          <w:p>
            <w:pPr>
              <w:pStyle w:val="11"/>
              <w:spacing w:line="243" w:lineRule="exact"/>
              <w:ind w:left="98"/>
              <w:rPr>
                <w:rFonts w:ascii="Arial"/>
                <w:sz w:val="22"/>
              </w:rPr>
            </w:pPr>
            <w:r>
              <w:rPr>
                <w:rFonts w:ascii="Arial"/>
                <w:sz w:val="22"/>
              </w:rPr>
              <w:t>High</w:t>
            </w:r>
          </w:p>
        </w:tc>
      </w:tr>
    </w:tbl>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10"/>
        <w:numPr>
          <w:ilvl w:val="0"/>
          <w:numId w:val="1"/>
        </w:numPr>
        <w:tabs>
          <w:tab w:val="left" w:pos="3973"/>
        </w:tabs>
        <w:spacing w:before="250" w:after="0" w:line="240" w:lineRule="auto"/>
        <w:ind w:left="-1" w:leftChars="0" w:right="0" w:rightChars="0" w:firstLine="0" w:firstLineChars="0"/>
        <w:jc w:val="left"/>
        <w:rPr>
          <w:b/>
          <w:sz w:val="26"/>
        </w:rPr>
      </w:pPr>
      <w:r>
        <w:rPr>
          <w:b/>
          <w:sz w:val="28"/>
        </w:rPr>
        <w:t>PROJECT</w:t>
      </w:r>
      <w:r>
        <w:rPr>
          <w:b/>
          <w:spacing w:val="-4"/>
          <w:sz w:val="28"/>
        </w:rPr>
        <w:t xml:space="preserve"> </w:t>
      </w:r>
      <w:r>
        <w:rPr>
          <w:b/>
          <w:sz w:val="28"/>
        </w:rPr>
        <w:t>PLANNING</w:t>
      </w:r>
    </w:p>
    <w:p>
      <w:pPr>
        <w:pStyle w:val="7"/>
        <w:rPr>
          <w:b/>
          <w:sz w:val="30"/>
        </w:rPr>
      </w:pPr>
    </w:p>
    <w:p>
      <w:pPr>
        <w:pStyle w:val="7"/>
        <w:spacing w:before="3"/>
        <w:rPr>
          <w:b/>
          <w:sz w:val="30"/>
        </w:rPr>
      </w:pPr>
    </w:p>
    <w:p>
      <w:pPr>
        <w:pStyle w:val="10"/>
        <w:numPr>
          <w:ilvl w:val="1"/>
          <w:numId w:val="8"/>
        </w:numPr>
        <w:tabs>
          <w:tab w:val="left" w:pos="683"/>
        </w:tabs>
        <w:spacing w:before="1" w:after="0" w:line="240" w:lineRule="auto"/>
        <w:ind w:left="682" w:right="0" w:hanging="423"/>
        <w:jc w:val="left"/>
        <w:rPr>
          <w:b/>
          <w:sz w:val="28"/>
        </w:rPr>
      </w:pPr>
      <w:r>
        <w:rPr>
          <w:b/>
          <w:sz w:val="28"/>
        </w:rPr>
        <w:t>Sprint planning &amp;</w:t>
      </w:r>
      <w:r>
        <w:rPr>
          <w:b/>
          <w:spacing w:val="-3"/>
          <w:sz w:val="28"/>
        </w:rPr>
        <w:t xml:space="preserve"> </w:t>
      </w:r>
      <w:r>
        <w:rPr>
          <w:b/>
          <w:sz w:val="28"/>
        </w:rPr>
        <w:t>estimation</w:t>
      </w:r>
    </w:p>
    <w:p>
      <w:pPr>
        <w:pStyle w:val="7"/>
        <w:rPr>
          <w:b/>
          <w:sz w:val="20"/>
        </w:rPr>
      </w:pPr>
    </w:p>
    <w:p>
      <w:pPr>
        <w:pStyle w:val="7"/>
        <w:rPr>
          <w:b/>
          <w:sz w:val="20"/>
        </w:rPr>
      </w:pPr>
    </w:p>
    <w:p>
      <w:pPr>
        <w:pStyle w:val="7"/>
        <w:spacing w:before="2" w:after="1"/>
        <w:rPr>
          <w:b/>
          <w:sz w:val="20"/>
        </w:rPr>
      </w:pPr>
    </w:p>
    <w:tbl>
      <w:tblPr>
        <w:tblStyle w:val="6"/>
        <w:tblW w:w="0" w:type="auto"/>
        <w:tblInd w:w="2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474"/>
        <w:gridCol w:w="1162"/>
        <w:gridCol w:w="1025"/>
        <w:gridCol w:w="339"/>
        <w:gridCol w:w="1160"/>
        <w:gridCol w:w="340"/>
        <w:gridCol w:w="1341"/>
        <w:gridCol w:w="1399"/>
        <w:gridCol w:w="186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7" w:hRule="atLeast"/>
        </w:trPr>
        <w:tc>
          <w:tcPr>
            <w:tcW w:w="1474" w:type="dxa"/>
            <w:vMerge w:val="restart"/>
          </w:tcPr>
          <w:p>
            <w:pPr>
              <w:pStyle w:val="11"/>
              <w:spacing w:before="182"/>
              <w:ind w:left="129"/>
              <w:rPr>
                <w:rFonts w:ascii="Arial"/>
                <w:b/>
                <w:sz w:val="22"/>
              </w:rPr>
            </w:pPr>
            <w:r>
              <w:rPr>
                <w:rFonts w:ascii="Arial"/>
                <w:b/>
                <w:sz w:val="22"/>
              </w:rPr>
              <w:t>Sprint</w:t>
            </w:r>
          </w:p>
        </w:tc>
        <w:tc>
          <w:tcPr>
            <w:tcW w:w="1162" w:type="dxa"/>
            <w:tcBorders>
              <w:bottom w:val="nil"/>
            </w:tcBorders>
          </w:tcPr>
          <w:p>
            <w:pPr>
              <w:pStyle w:val="11"/>
              <w:spacing w:line="204" w:lineRule="auto"/>
              <w:ind w:left="100" w:right="459"/>
              <w:rPr>
                <w:rFonts w:ascii="Arial"/>
                <w:b/>
                <w:sz w:val="22"/>
              </w:rPr>
            </w:pPr>
            <w:r>
              <w:rPr>
                <w:rFonts w:ascii="Arial"/>
                <w:b/>
                <w:sz w:val="22"/>
              </w:rPr>
              <w:t>Total Story</w:t>
            </w:r>
          </w:p>
        </w:tc>
        <w:tc>
          <w:tcPr>
            <w:tcW w:w="1025" w:type="dxa"/>
            <w:vMerge w:val="restart"/>
          </w:tcPr>
          <w:p>
            <w:pPr>
              <w:pStyle w:val="11"/>
              <w:spacing w:before="182"/>
              <w:ind w:left="100" w:right="-15"/>
              <w:rPr>
                <w:rFonts w:ascii="Arial"/>
                <w:b/>
                <w:sz w:val="22"/>
              </w:rPr>
            </w:pPr>
            <w:r>
              <w:rPr>
                <w:rFonts w:ascii="Arial"/>
                <w:b/>
                <w:sz w:val="22"/>
              </w:rPr>
              <w:t>Duration</w:t>
            </w:r>
          </w:p>
        </w:tc>
        <w:tc>
          <w:tcPr>
            <w:tcW w:w="1499" w:type="dxa"/>
            <w:gridSpan w:val="2"/>
            <w:vMerge w:val="restart"/>
          </w:tcPr>
          <w:p>
            <w:pPr>
              <w:pStyle w:val="11"/>
              <w:spacing w:line="204" w:lineRule="auto"/>
              <w:ind w:left="78" w:right="183"/>
              <w:rPr>
                <w:rFonts w:ascii="Arial"/>
                <w:b/>
                <w:sz w:val="22"/>
              </w:rPr>
            </w:pPr>
            <w:r>
              <w:rPr>
                <w:rFonts w:ascii="Arial"/>
                <w:b/>
                <w:sz w:val="22"/>
              </w:rPr>
              <w:t>Sprint Start Date</w:t>
            </w:r>
          </w:p>
        </w:tc>
        <w:tc>
          <w:tcPr>
            <w:tcW w:w="1681" w:type="dxa"/>
            <w:gridSpan w:val="2"/>
            <w:tcBorders>
              <w:bottom w:val="nil"/>
            </w:tcBorders>
          </w:tcPr>
          <w:p>
            <w:pPr>
              <w:pStyle w:val="11"/>
              <w:spacing w:line="204" w:lineRule="auto"/>
              <w:ind w:left="77" w:right="451"/>
              <w:rPr>
                <w:rFonts w:ascii="Arial"/>
                <w:b/>
                <w:sz w:val="22"/>
              </w:rPr>
            </w:pPr>
            <w:r>
              <w:rPr>
                <w:rFonts w:ascii="Arial"/>
                <w:b/>
                <w:sz w:val="22"/>
              </w:rPr>
              <w:t>Sprint End Date</w:t>
            </w:r>
          </w:p>
        </w:tc>
        <w:tc>
          <w:tcPr>
            <w:tcW w:w="1399" w:type="dxa"/>
            <w:tcBorders>
              <w:bottom w:val="nil"/>
            </w:tcBorders>
          </w:tcPr>
          <w:p>
            <w:pPr>
              <w:pStyle w:val="11"/>
              <w:spacing w:line="204" w:lineRule="auto"/>
              <w:ind w:left="99" w:right="587"/>
              <w:rPr>
                <w:rFonts w:ascii="Arial"/>
                <w:b/>
                <w:sz w:val="22"/>
              </w:rPr>
            </w:pPr>
            <w:r>
              <w:rPr>
                <w:rFonts w:ascii="Arial"/>
                <w:b/>
                <w:sz w:val="22"/>
              </w:rPr>
              <w:t>Story Points</w:t>
            </w:r>
          </w:p>
        </w:tc>
        <w:tc>
          <w:tcPr>
            <w:tcW w:w="1863" w:type="dxa"/>
            <w:tcBorders>
              <w:bottom w:val="nil"/>
            </w:tcBorders>
          </w:tcPr>
          <w:p>
            <w:pPr>
              <w:pStyle w:val="11"/>
              <w:spacing w:line="204" w:lineRule="auto"/>
              <w:ind w:left="99" w:right="195"/>
              <w:rPr>
                <w:rFonts w:ascii="Arial"/>
                <w:b/>
                <w:sz w:val="22"/>
              </w:rPr>
            </w:pPr>
            <w:r>
              <w:rPr>
                <w:rFonts w:ascii="Arial"/>
                <w:b/>
                <w:sz w:val="22"/>
              </w:rPr>
              <w:t>Sprint Release Date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43" w:hRule="atLeast"/>
        </w:trPr>
        <w:tc>
          <w:tcPr>
            <w:tcW w:w="1474" w:type="dxa"/>
            <w:vMerge w:val="continue"/>
            <w:tcBorders>
              <w:top w:val="nil"/>
            </w:tcBorders>
          </w:tcPr>
          <w:p>
            <w:pPr>
              <w:rPr>
                <w:sz w:val="2"/>
                <w:szCs w:val="2"/>
              </w:rPr>
            </w:pPr>
          </w:p>
        </w:tc>
        <w:tc>
          <w:tcPr>
            <w:tcW w:w="1162" w:type="dxa"/>
            <w:tcBorders>
              <w:top w:val="nil"/>
              <w:bottom w:val="nil"/>
            </w:tcBorders>
          </w:tcPr>
          <w:p>
            <w:pPr>
              <w:pStyle w:val="11"/>
              <w:spacing w:before="6"/>
              <w:rPr>
                <w:rFonts w:ascii="Times New Roman"/>
                <w:b/>
                <w:sz w:val="27"/>
              </w:rPr>
            </w:pPr>
          </w:p>
          <w:p>
            <w:pPr>
              <w:pStyle w:val="11"/>
              <w:spacing w:before="1"/>
              <w:ind w:left="100"/>
              <w:rPr>
                <w:rFonts w:ascii="Arial"/>
                <w:b/>
                <w:sz w:val="22"/>
              </w:rPr>
            </w:pPr>
            <w:r>
              <w:rPr>
                <w:rFonts w:ascii="Arial"/>
                <w:b/>
                <w:sz w:val="22"/>
              </w:rPr>
              <w:t>Points</w:t>
            </w:r>
          </w:p>
        </w:tc>
        <w:tc>
          <w:tcPr>
            <w:tcW w:w="1025" w:type="dxa"/>
            <w:vMerge w:val="continue"/>
            <w:tcBorders>
              <w:top w:val="nil"/>
            </w:tcBorders>
          </w:tcPr>
          <w:p>
            <w:pPr>
              <w:rPr>
                <w:sz w:val="2"/>
                <w:szCs w:val="2"/>
              </w:rPr>
            </w:pPr>
          </w:p>
        </w:tc>
        <w:tc>
          <w:tcPr>
            <w:tcW w:w="1499" w:type="dxa"/>
            <w:gridSpan w:val="2"/>
            <w:vMerge w:val="continue"/>
            <w:tcBorders>
              <w:top w:val="nil"/>
            </w:tcBorders>
          </w:tcPr>
          <w:p>
            <w:pPr>
              <w:rPr>
                <w:sz w:val="2"/>
                <w:szCs w:val="2"/>
              </w:rPr>
            </w:pPr>
          </w:p>
        </w:tc>
        <w:tc>
          <w:tcPr>
            <w:tcW w:w="1681" w:type="dxa"/>
            <w:gridSpan w:val="2"/>
            <w:tcBorders>
              <w:top w:val="nil"/>
              <w:bottom w:val="nil"/>
            </w:tcBorders>
          </w:tcPr>
          <w:p>
            <w:pPr>
              <w:pStyle w:val="11"/>
              <w:spacing w:before="6"/>
              <w:rPr>
                <w:rFonts w:ascii="Times New Roman"/>
                <w:b/>
                <w:sz w:val="27"/>
              </w:rPr>
            </w:pPr>
          </w:p>
          <w:p>
            <w:pPr>
              <w:pStyle w:val="11"/>
              <w:spacing w:before="1"/>
              <w:ind w:left="77"/>
              <w:rPr>
                <w:rFonts w:ascii="Arial"/>
                <w:b/>
                <w:sz w:val="22"/>
              </w:rPr>
            </w:pPr>
            <w:r>
              <w:rPr>
                <w:rFonts w:ascii="Arial"/>
                <w:b/>
                <w:sz w:val="22"/>
              </w:rPr>
              <w:t>(Planned)</w:t>
            </w:r>
          </w:p>
        </w:tc>
        <w:tc>
          <w:tcPr>
            <w:tcW w:w="1399" w:type="dxa"/>
            <w:tcBorders>
              <w:top w:val="nil"/>
              <w:bottom w:val="nil"/>
            </w:tcBorders>
          </w:tcPr>
          <w:p>
            <w:pPr>
              <w:pStyle w:val="11"/>
              <w:spacing w:before="65"/>
              <w:ind w:left="99" w:right="123"/>
              <w:rPr>
                <w:rFonts w:ascii="Arial"/>
                <w:b/>
                <w:sz w:val="22"/>
              </w:rPr>
            </w:pPr>
            <w:r>
              <w:rPr>
                <w:rFonts w:ascii="Arial"/>
                <w:b/>
                <w:sz w:val="22"/>
              </w:rPr>
              <w:t>Completed (as on</w:t>
            </w:r>
          </w:p>
        </w:tc>
        <w:tc>
          <w:tcPr>
            <w:tcW w:w="1863" w:type="dxa"/>
            <w:tcBorders>
              <w:top w:val="nil"/>
              <w:bottom w:val="nil"/>
            </w:tcBorders>
          </w:tcPr>
          <w:p>
            <w:pPr>
              <w:pStyle w:val="11"/>
              <w:spacing w:before="6"/>
              <w:rPr>
                <w:rFonts w:ascii="Times New Roman"/>
                <w:b/>
                <w:sz w:val="27"/>
              </w:rPr>
            </w:pPr>
          </w:p>
          <w:p>
            <w:pPr>
              <w:pStyle w:val="11"/>
              <w:spacing w:before="1"/>
              <w:ind w:left="99"/>
              <w:rPr>
                <w:rFonts w:ascii="Arial"/>
                <w:b/>
                <w:sz w:val="22"/>
              </w:rPr>
            </w:pPr>
            <w:r>
              <w:rPr>
                <w:rFonts w:ascii="Arial"/>
                <w:b/>
                <w:sz w:val="22"/>
              </w:rPr>
              <w:t>(Actual)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33" w:hRule="atLeast"/>
        </w:trPr>
        <w:tc>
          <w:tcPr>
            <w:tcW w:w="1474" w:type="dxa"/>
            <w:vMerge w:val="continue"/>
            <w:tcBorders>
              <w:top w:val="nil"/>
            </w:tcBorders>
          </w:tcPr>
          <w:p>
            <w:pPr>
              <w:rPr>
                <w:sz w:val="2"/>
                <w:szCs w:val="2"/>
              </w:rPr>
            </w:pPr>
          </w:p>
        </w:tc>
        <w:tc>
          <w:tcPr>
            <w:tcW w:w="1162" w:type="dxa"/>
            <w:tcBorders>
              <w:top w:val="nil"/>
            </w:tcBorders>
          </w:tcPr>
          <w:p>
            <w:pPr>
              <w:pStyle w:val="11"/>
              <w:rPr>
                <w:rFonts w:ascii="Times New Roman"/>
                <w:sz w:val="22"/>
              </w:rPr>
            </w:pPr>
          </w:p>
        </w:tc>
        <w:tc>
          <w:tcPr>
            <w:tcW w:w="1025" w:type="dxa"/>
            <w:vMerge w:val="continue"/>
            <w:tcBorders>
              <w:top w:val="nil"/>
            </w:tcBorders>
          </w:tcPr>
          <w:p>
            <w:pPr>
              <w:rPr>
                <w:sz w:val="2"/>
                <w:szCs w:val="2"/>
              </w:rPr>
            </w:pPr>
          </w:p>
        </w:tc>
        <w:tc>
          <w:tcPr>
            <w:tcW w:w="1499" w:type="dxa"/>
            <w:gridSpan w:val="2"/>
            <w:vMerge w:val="continue"/>
            <w:tcBorders>
              <w:top w:val="nil"/>
            </w:tcBorders>
          </w:tcPr>
          <w:p>
            <w:pPr>
              <w:rPr>
                <w:sz w:val="2"/>
                <w:szCs w:val="2"/>
              </w:rPr>
            </w:pPr>
          </w:p>
        </w:tc>
        <w:tc>
          <w:tcPr>
            <w:tcW w:w="1681" w:type="dxa"/>
            <w:gridSpan w:val="2"/>
            <w:tcBorders>
              <w:top w:val="nil"/>
            </w:tcBorders>
          </w:tcPr>
          <w:p>
            <w:pPr>
              <w:pStyle w:val="11"/>
              <w:rPr>
                <w:rFonts w:ascii="Times New Roman"/>
                <w:sz w:val="22"/>
              </w:rPr>
            </w:pPr>
          </w:p>
        </w:tc>
        <w:tc>
          <w:tcPr>
            <w:tcW w:w="1399" w:type="dxa"/>
            <w:tcBorders>
              <w:top w:val="nil"/>
            </w:tcBorders>
          </w:tcPr>
          <w:p>
            <w:pPr>
              <w:pStyle w:val="11"/>
              <w:spacing w:before="66"/>
              <w:ind w:left="99" w:right="233"/>
              <w:rPr>
                <w:rFonts w:ascii="Arial"/>
                <w:b/>
                <w:sz w:val="22"/>
              </w:rPr>
            </w:pPr>
            <w:r>
              <w:rPr>
                <w:rFonts w:ascii="Arial"/>
                <w:b/>
                <w:sz w:val="22"/>
              </w:rPr>
              <w:t>Planned End Date)</w:t>
            </w:r>
          </w:p>
        </w:tc>
        <w:tc>
          <w:tcPr>
            <w:tcW w:w="1863" w:type="dxa"/>
            <w:tcBorders>
              <w:top w:val="nil"/>
            </w:tcBorders>
          </w:tcPr>
          <w:p>
            <w:pPr>
              <w:pStyle w:val="11"/>
              <w:rPr>
                <w:rFonts w:ascii="Times New Roman"/>
                <w:sz w:val="2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64" w:hRule="atLeast"/>
        </w:trPr>
        <w:tc>
          <w:tcPr>
            <w:tcW w:w="1474" w:type="dxa"/>
          </w:tcPr>
          <w:p>
            <w:pPr>
              <w:pStyle w:val="11"/>
              <w:spacing w:line="253" w:lineRule="exact"/>
              <w:ind w:left="129"/>
              <w:rPr>
                <w:rFonts w:ascii="Arial"/>
                <w:sz w:val="22"/>
              </w:rPr>
            </w:pPr>
            <w:r>
              <w:rPr>
                <w:rFonts w:ascii="Arial"/>
                <w:sz w:val="22"/>
              </w:rPr>
              <w:t>Sprint-1</w:t>
            </w:r>
          </w:p>
        </w:tc>
        <w:tc>
          <w:tcPr>
            <w:tcW w:w="1162" w:type="dxa"/>
          </w:tcPr>
          <w:p>
            <w:pPr>
              <w:pStyle w:val="11"/>
              <w:spacing w:line="253" w:lineRule="exact"/>
              <w:ind w:left="100"/>
              <w:rPr>
                <w:rFonts w:ascii="Arial"/>
                <w:sz w:val="22"/>
              </w:rPr>
            </w:pPr>
            <w:r>
              <w:rPr>
                <w:rFonts w:ascii="Arial"/>
                <w:sz w:val="22"/>
              </w:rPr>
              <w:t>20</w:t>
            </w:r>
          </w:p>
        </w:tc>
        <w:tc>
          <w:tcPr>
            <w:tcW w:w="1025" w:type="dxa"/>
          </w:tcPr>
          <w:p>
            <w:pPr>
              <w:pStyle w:val="11"/>
              <w:spacing w:line="253" w:lineRule="exact"/>
              <w:ind w:left="100"/>
              <w:rPr>
                <w:rFonts w:ascii="Arial"/>
                <w:sz w:val="22"/>
              </w:rPr>
            </w:pPr>
            <w:r>
              <w:rPr>
                <w:rFonts w:ascii="Arial"/>
                <w:sz w:val="22"/>
              </w:rPr>
              <w:t>6 Days</w:t>
            </w:r>
          </w:p>
        </w:tc>
        <w:tc>
          <w:tcPr>
            <w:tcW w:w="339" w:type="dxa"/>
            <w:tcBorders>
              <w:right w:val="nil"/>
            </w:tcBorders>
          </w:tcPr>
          <w:p>
            <w:pPr>
              <w:pStyle w:val="11"/>
              <w:spacing w:line="253" w:lineRule="exact"/>
              <w:ind w:right="3"/>
              <w:jc w:val="right"/>
              <w:rPr>
                <w:rFonts w:ascii="Arial"/>
                <w:sz w:val="22"/>
              </w:rPr>
            </w:pPr>
            <w:r>
              <w:rPr>
                <w:rFonts w:ascii="Arial"/>
                <w:sz w:val="22"/>
              </w:rPr>
              <w:t>24</w:t>
            </w:r>
          </w:p>
        </w:tc>
        <w:tc>
          <w:tcPr>
            <w:tcW w:w="1160" w:type="dxa"/>
            <w:tcBorders>
              <w:left w:val="nil"/>
            </w:tcBorders>
          </w:tcPr>
          <w:p>
            <w:pPr>
              <w:pStyle w:val="11"/>
              <w:spacing w:line="253" w:lineRule="exact"/>
              <w:ind w:left="23"/>
              <w:rPr>
                <w:rFonts w:ascii="Arial"/>
                <w:sz w:val="22"/>
              </w:rPr>
            </w:pPr>
            <w:r>
              <w:rPr>
                <w:rFonts w:ascii="Arial"/>
                <w:sz w:val="22"/>
              </w:rPr>
              <w:t>Oct 2022</w:t>
            </w:r>
          </w:p>
        </w:tc>
        <w:tc>
          <w:tcPr>
            <w:tcW w:w="340" w:type="dxa"/>
            <w:tcBorders>
              <w:right w:val="nil"/>
            </w:tcBorders>
          </w:tcPr>
          <w:p>
            <w:pPr>
              <w:pStyle w:val="11"/>
              <w:spacing w:line="253" w:lineRule="exact"/>
              <w:ind w:right="5"/>
              <w:jc w:val="right"/>
              <w:rPr>
                <w:rFonts w:ascii="Arial"/>
                <w:sz w:val="22"/>
              </w:rPr>
            </w:pPr>
            <w:r>
              <w:rPr>
                <w:rFonts w:ascii="Arial"/>
                <w:sz w:val="22"/>
              </w:rPr>
              <w:t>29</w:t>
            </w:r>
          </w:p>
        </w:tc>
        <w:tc>
          <w:tcPr>
            <w:tcW w:w="1341" w:type="dxa"/>
            <w:tcBorders>
              <w:left w:val="nil"/>
            </w:tcBorders>
          </w:tcPr>
          <w:p>
            <w:pPr>
              <w:pStyle w:val="11"/>
              <w:spacing w:line="253" w:lineRule="exact"/>
              <w:ind w:left="23"/>
              <w:rPr>
                <w:rFonts w:ascii="Arial"/>
                <w:sz w:val="22"/>
              </w:rPr>
            </w:pPr>
            <w:r>
              <w:rPr>
                <w:rFonts w:ascii="Arial"/>
                <w:sz w:val="22"/>
              </w:rPr>
              <w:t>Oct 2022</w:t>
            </w:r>
          </w:p>
        </w:tc>
        <w:tc>
          <w:tcPr>
            <w:tcW w:w="1399" w:type="dxa"/>
          </w:tcPr>
          <w:p>
            <w:pPr>
              <w:pStyle w:val="11"/>
              <w:spacing w:line="253" w:lineRule="exact"/>
              <w:ind w:left="99"/>
              <w:rPr>
                <w:rFonts w:ascii="Arial"/>
                <w:sz w:val="22"/>
              </w:rPr>
            </w:pPr>
            <w:r>
              <w:rPr>
                <w:rFonts w:ascii="Arial"/>
                <w:sz w:val="22"/>
              </w:rPr>
              <w:t>20</w:t>
            </w:r>
          </w:p>
        </w:tc>
        <w:tc>
          <w:tcPr>
            <w:tcW w:w="1863" w:type="dxa"/>
          </w:tcPr>
          <w:p>
            <w:pPr>
              <w:pStyle w:val="11"/>
              <w:spacing w:line="253" w:lineRule="exact"/>
              <w:ind w:left="99"/>
              <w:rPr>
                <w:rFonts w:ascii="Arial"/>
                <w:sz w:val="22"/>
              </w:rPr>
            </w:pPr>
            <w:r>
              <w:rPr>
                <w:rFonts w:ascii="Arial"/>
                <w:sz w:val="22"/>
              </w:rPr>
              <w:t>29 Oct 2022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66" w:hRule="atLeast"/>
        </w:trPr>
        <w:tc>
          <w:tcPr>
            <w:tcW w:w="1474" w:type="dxa"/>
          </w:tcPr>
          <w:p>
            <w:pPr>
              <w:pStyle w:val="11"/>
              <w:spacing w:line="253" w:lineRule="exact"/>
              <w:ind w:left="129"/>
              <w:rPr>
                <w:rFonts w:ascii="Arial"/>
                <w:sz w:val="22"/>
              </w:rPr>
            </w:pPr>
            <w:r>
              <w:rPr>
                <w:rFonts w:ascii="Arial"/>
                <w:sz w:val="22"/>
              </w:rPr>
              <w:t>Sprint-2</w:t>
            </w:r>
          </w:p>
        </w:tc>
        <w:tc>
          <w:tcPr>
            <w:tcW w:w="1162" w:type="dxa"/>
          </w:tcPr>
          <w:p>
            <w:pPr>
              <w:pStyle w:val="11"/>
              <w:spacing w:line="253" w:lineRule="exact"/>
              <w:ind w:left="100"/>
              <w:rPr>
                <w:rFonts w:ascii="Arial"/>
                <w:sz w:val="22"/>
              </w:rPr>
            </w:pPr>
            <w:r>
              <w:rPr>
                <w:rFonts w:ascii="Arial"/>
                <w:sz w:val="22"/>
              </w:rPr>
              <w:t>20</w:t>
            </w:r>
          </w:p>
        </w:tc>
        <w:tc>
          <w:tcPr>
            <w:tcW w:w="1025" w:type="dxa"/>
          </w:tcPr>
          <w:p>
            <w:pPr>
              <w:pStyle w:val="11"/>
              <w:spacing w:line="253" w:lineRule="exact"/>
              <w:ind w:left="100"/>
              <w:rPr>
                <w:rFonts w:ascii="Arial"/>
                <w:sz w:val="22"/>
              </w:rPr>
            </w:pPr>
            <w:r>
              <w:rPr>
                <w:rFonts w:ascii="Arial"/>
                <w:sz w:val="22"/>
              </w:rPr>
              <w:t>6 Days</w:t>
            </w:r>
          </w:p>
        </w:tc>
        <w:tc>
          <w:tcPr>
            <w:tcW w:w="339" w:type="dxa"/>
            <w:tcBorders>
              <w:right w:val="nil"/>
            </w:tcBorders>
          </w:tcPr>
          <w:p>
            <w:pPr>
              <w:pStyle w:val="11"/>
              <w:spacing w:line="253" w:lineRule="exact"/>
              <w:ind w:right="3"/>
              <w:jc w:val="right"/>
              <w:rPr>
                <w:rFonts w:ascii="Arial"/>
                <w:sz w:val="22"/>
              </w:rPr>
            </w:pPr>
            <w:r>
              <w:rPr>
                <w:rFonts w:ascii="Arial"/>
                <w:sz w:val="22"/>
              </w:rPr>
              <w:t>31</w:t>
            </w:r>
          </w:p>
        </w:tc>
        <w:tc>
          <w:tcPr>
            <w:tcW w:w="1160" w:type="dxa"/>
            <w:tcBorders>
              <w:left w:val="nil"/>
            </w:tcBorders>
          </w:tcPr>
          <w:p>
            <w:pPr>
              <w:pStyle w:val="11"/>
              <w:spacing w:line="253" w:lineRule="exact"/>
              <w:ind w:left="23"/>
              <w:rPr>
                <w:rFonts w:ascii="Arial"/>
                <w:sz w:val="22"/>
              </w:rPr>
            </w:pPr>
            <w:r>
              <w:rPr>
                <w:rFonts w:ascii="Arial"/>
                <w:sz w:val="22"/>
              </w:rPr>
              <w:t>Oct 2022</w:t>
            </w:r>
          </w:p>
        </w:tc>
        <w:tc>
          <w:tcPr>
            <w:tcW w:w="340" w:type="dxa"/>
            <w:tcBorders>
              <w:right w:val="nil"/>
            </w:tcBorders>
          </w:tcPr>
          <w:p>
            <w:pPr>
              <w:pStyle w:val="11"/>
              <w:spacing w:line="253" w:lineRule="exact"/>
              <w:ind w:right="5"/>
              <w:jc w:val="right"/>
              <w:rPr>
                <w:rFonts w:ascii="Arial"/>
                <w:sz w:val="22"/>
              </w:rPr>
            </w:pPr>
            <w:r>
              <w:rPr>
                <w:rFonts w:ascii="Arial"/>
                <w:sz w:val="22"/>
              </w:rPr>
              <w:t>05</w:t>
            </w:r>
          </w:p>
        </w:tc>
        <w:tc>
          <w:tcPr>
            <w:tcW w:w="1341" w:type="dxa"/>
            <w:tcBorders>
              <w:left w:val="nil"/>
            </w:tcBorders>
          </w:tcPr>
          <w:p>
            <w:pPr>
              <w:pStyle w:val="11"/>
              <w:spacing w:line="253" w:lineRule="exact"/>
              <w:ind w:left="23"/>
              <w:rPr>
                <w:rFonts w:ascii="Arial"/>
                <w:sz w:val="22"/>
              </w:rPr>
            </w:pPr>
            <w:r>
              <w:rPr>
                <w:rFonts w:ascii="Arial"/>
                <w:sz w:val="22"/>
              </w:rPr>
              <w:t>Nov 2022</w:t>
            </w:r>
          </w:p>
        </w:tc>
        <w:tc>
          <w:tcPr>
            <w:tcW w:w="1399" w:type="dxa"/>
          </w:tcPr>
          <w:p>
            <w:pPr>
              <w:pStyle w:val="11"/>
              <w:spacing w:line="253" w:lineRule="exact"/>
              <w:ind w:left="99"/>
              <w:rPr>
                <w:rFonts w:ascii="Arial"/>
                <w:sz w:val="22"/>
              </w:rPr>
            </w:pPr>
            <w:r>
              <w:rPr>
                <w:rFonts w:ascii="Arial"/>
                <w:sz w:val="22"/>
              </w:rPr>
              <w:t>20</w:t>
            </w:r>
          </w:p>
        </w:tc>
        <w:tc>
          <w:tcPr>
            <w:tcW w:w="1863" w:type="dxa"/>
          </w:tcPr>
          <w:p>
            <w:pPr>
              <w:pStyle w:val="11"/>
              <w:spacing w:line="253" w:lineRule="exact"/>
              <w:ind w:left="99"/>
              <w:rPr>
                <w:rFonts w:ascii="Arial"/>
                <w:sz w:val="22"/>
              </w:rPr>
            </w:pPr>
            <w:r>
              <w:rPr>
                <w:rFonts w:ascii="Arial"/>
                <w:sz w:val="22"/>
              </w:rPr>
              <w:t>On progress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63" w:hRule="atLeast"/>
        </w:trPr>
        <w:tc>
          <w:tcPr>
            <w:tcW w:w="1474" w:type="dxa"/>
          </w:tcPr>
          <w:p>
            <w:pPr>
              <w:pStyle w:val="11"/>
              <w:spacing w:line="253" w:lineRule="exact"/>
              <w:ind w:left="129"/>
              <w:rPr>
                <w:rFonts w:ascii="Arial"/>
                <w:sz w:val="22"/>
              </w:rPr>
            </w:pPr>
            <w:r>
              <w:rPr>
                <w:rFonts w:ascii="Arial"/>
                <w:sz w:val="22"/>
              </w:rPr>
              <w:t>Sprint-3</w:t>
            </w:r>
          </w:p>
        </w:tc>
        <w:tc>
          <w:tcPr>
            <w:tcW w:w="1162" w:type="dxa"/>
          </w:tcPr>
          <w:p>
            <w:pPr>
              <w:pStyle w:val="11"/>
              <w:spacing w:line="253" w:lineRule="exact"/>
              <w:ind w:left="100"/>
              <w:rPr>
                <w:rFonts w:ascii="Arial"/>
                <w:sz w:val="22"/>
              </w:rPr>
            </w:pPr>
            <w:r>
              <w:rPr>
                <w:rFonts w:ascii="Arial"/>
                <w:sz w:val="22"/>
              </w:rPr>
              <w:t>20</w:t>
            </w:r>
          </w:p>
        </w:tc>
        <w:tc>
          <w:tcPr>
            <w:tcW w:w="1025" w:type="dxa"/>
          </w:tcPr>
          <w:p>
            <w:pPr>
              <w:pStyle w:val="11"/>
              <w:spacing w:line="253" w:lineRule="exact"/>
              <w:ind w:left="100"/>
              <w:rPr>
                <w:rFonts w:ascii="Arial"/>
                <w:sz w:val="22"/>
              </w:rPr>
            </w:pPr>
            <w:r>
              <w:rPr>
                <w:rFonts w:ascii="Arial"/>
                <w:sz w:val="22"/>
              </w:rPr>
              <w:t>6 Days</w:t>
            </w:r>
          </w:p>
        </w:tc>
        <w:tc>
          <w:tcPr>
            <w:tcW w:w="339" w:type="dxa"/>
            <w:tcBorders>
              <w:right w:val="nil"/>
            </w:tcBorders>
          </w:tcPr>
          <w:p>
            <w:pPr>
              <w:pStyle w:val="11"/>
              <w:spacing w:line="253" w:lineRule="exact"/>
              <w:ind w:right="3"/>
              <w:jc w:val="right"/>
              <w:rPr>
                <w:rFonts w:ascii="Arial"/>
                <w:sz w:val="22"/>
              </w:rPr>
            </w:pPr>
            <w:r>
              <w:rPr>
                <w:rFonts w:ascii="Arial"/>
                <w:sz w:val="22"/>
              </w:rPr>
              <w:t>07</w:t>
            </w:r>
          </w:p>
        </w:tc>
        <w:tc>
          <w:tcPr>
            <w:tcW w:w="1160" w:type="dxa"/>
            <w:tcBorders>
              <w:left w:val="nil"/>
            </w:tcBorders>
          </w:tcPr>
          <w:p>
            <w:pPr>
              <w:pStyle w:val="11"/>
              <w:spacing w:line="253" w:lineRule="exact"/>
              <w:ind w:left="23"/>
              <w:rPr>
                <w:rFonts w:ascii="Arial"/>
                <w:sz w:val="22"/>
              </w:rPr>
            </w:pPr>
            <w:r>
              <w:rPr>
                <w:rFonts w:ascii="Arial"/>
                <w:sz w:val="22"/>
              </w:rPr>
              <w:t>Nov 2022</w:t>
            </w:r>
          </w:p>
        </w:tc>
        <w:tc>
          <w:tcPr>
            <w:tcW w:w="340" w:type="dxa"/>
            <w:tcBorders>
              <w:right w:val="nil"/>
            </w:tcBorders>
          </w:tcPr>
          <w:p>
            <w:pPr>
              <w:pStyle w:val="11"/>
              <w:spacing w:line="253" w:lineRule="exact"/>
              <w:ind w:right="5"/>
              <w:jc w:val="right"/>
              <w:rPr>
                <w:rFonts w:ascii="Arial"/>
                <w:sz w:val="22"/>
              </w:rPr>
            </w:pPr>
            <w:r>
              <w:rPr>
                <w:rFonts w:ascii="Arial"/>
                <w:sz w:val="22"/>
              </w:rPr>
              <w:t>12</w:t>
            </w:r>
          </w:p>
        </w:tc>
        <w:tc>
          <w:tcPr>
            <w:tcW w:w="1341" w:type="dxa"/>
            <w:tcBorders>
              <w:left w:val="nil"/>
            </w:tcBorders>
          </w:tcPr>
          <w:p>
            <w:pPr>
              <w:pStyle w:val="11"/>
              <w:spacing w:line="253" w:lineRule="exact"/>
              <w:ind w:left="23"/>
              <w:rPr>
                <w:rFonts w:ascii="Arial"/>
                <w:sz w:val="22"/>
              </w:rPr>
            </w:pPr>
            <w:r>
              <w:rPr>
                <w:rFonts w:ascii="Arial"/>
                <w:sz w:val="22"/>
              </w:rPr>
              <w:t>Nov 2022</w:t>
            </w:r>
          </w:p>
        </w:tc>
        <w:tc>
          <w:tcPr>
            <w:tcW w:w="1399" w:type="dxa"/>
          </w:tcPr>
          <w:p>
            <w:pPr>
              <w:pStyle w:val="11"/>
              <w:spacing w:line="253" w:lineRule="exact"/>
              <w:ind w:left="99"/>
              <w:rPr>
                <w:rFonts w:ascii="Arial"/>
                <w:sz w:val="22"/>
              </w:rPr>
            </w:pPr>
            <w:r>
              <w:rPr>
                <w:rFonts w:ascii="Arial"/>
                <w:sz w:val="22"/>
              </w:rPr>
              <w:t>20</w:t>
            </w:r>
          </w:p>
        </w:tc>
        <w:tc>
          <w:tcPr>
            <w:tcW w:w="1863" w:type="dxa"/>
          </w:tcPr>
          <w:p>
            <w:pPr>
              <w:pStyle w:val="11"/>
              <w:spacing w:line="253" w:lineRule="exact"/>
              <w:ind w:left="99"/>
              <w:rPr>
                <w:rFonts w:ascii="Arial"/>
                <w:sz w:val="22"/>
              </w:rPr>
            </w:pPr>
            <w:r>
              <w:rPr>
                <w:rFonts w:ascii="Arial"/>
                <w:sz w:val="22"/>
              </w:rPr>
              <w:t>On progress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67" w:hRule="atLeast"/>
        </w:trPr>
        <w:tc>
          <w:tcPr>
            <w:tcW w:w="1474" w:type="dxa"/>
          </w:tcPr>
          <w:p>
            <w:pPr>
              <w:pStyle w:val="11"/>
              <w:spacing w:line="253" w:lineRule="exact"/>
              <w:ind w:left="129"/>
              <w:rPr>
                <w:rFonts w:ascii="Arial"/>
                <w:sz w:val="22"/>
              </w:rPr>
            </w:pPr>
            <w:r>
              <w:rPr>
                <w:rFonts w:ascii="Arial"/>
                <w:sz w:val="22"/>
              </w:rPr>
              <w:t>Sprint-4</w:t>
            </w:r>
          </w:p>
        </w:tc>
        <w:tc>
          <w:tcPr>
            <w:tcW w:w="1162" w:type="dxa"/>
          </w:tcPr>
          <w:p>
            <w:pPr>
              <w:pStyle w:val="11"/>
              <w:spacing w:line="253" w:lineRule="exact"/>
              <w:ind w:left="100"/>
              <w:rPr>
                <w:rFonts w:ascii="Arial"/>
                <w:sz w:val="22"/>
              </w:rPr>
            </w:pPr>
            <w:r>
              <w:rPr>
                <w:rFonts w:ascii="Arial"/>
                <w:sz w:val="22"/>
              </w:rPr>
              <w:t>20</w:t>
            </w:r>
          </w:p>
        </w:tc>
        <w:tc>
          <w:tcPr>
            <w:tcW w:w="1025" w:type="dxa"/>
          </w:tcPr>
          <w:p>
            <w:pPr>
              <w:pStyle w:val="11"/>
              <w:spacing w:line="253" w:lineRule="exact"/>
              <w:ind w:left="100"/>
              <w:rPr>
                <w:rFonts w:ascii="Arial"/>
                <w:sz w:val="22"/>
              </w:rPr>
            </w:pPr>
            <w:r>
              <w:rPr>
                <w:rFonts w:ascii="Arial"/>
                <w:sz w:val="22"/>
              </w:rPr>
              <w:t>6 Days</w:t>
            </w:r>
          </w:p>
        </w:tc>
        <w:tc>
          <w:tcPr>
            <w:tcW w:w="339" w:type="dxa"/>
            <w:tcBorders>
              <w:right w:val="nil"/>
            </w:tcBorders>
          </w:tcPr>
          <w:p>
            <w:pPr>
              <w:pStyle w:val="11"/>
              <w:spacing w:line="253" w:lineRule="exact"/>
              <w:ind w:right="3"/>
              <w:jc w:val="right"/>
              <w:rPr>
                <w:rFonts w:ascii="Arial"/>
                <w:sz w:val="22"/>
              </w:rPr>
            </w:pPr>
            <w:r>
              <w:rPr>
                <w:rFonts w:ascii="Arial"/>
                <w:sz w:val="22"/>
              </w:rPr>
              <w:t>14</w:t>
            </w:r>
          </w:p>
        </w:tc>
        <w:tc>
          <w:tcPr>
            <w:tcW w:w="1160" w:type="dxa"/>
            <w:tcBorders>
              <w:left w:val="nil"/>
            </w:tcBorders>
          </w:tcPr>
          <w:p>
            <w:pPr>
              <w:pStyle w:val="11"/>
              <w:spacing w:line="253" w:lineRule="exact"/>
              <w:ind w:left="23"/>
              <w:rPr>
                <w:rFonts w:ascii="Arial"/>
                <w:sz w:val="22"/>
              </w:rPr>
            </w:pPr>
            <w:r>
              <w:rPr>
                <w:rFonts w:ascii="Arial"/>
                <w:sz w:val="22"/>
              </w:rPr>
              <w:t>Nov 2022</w:t>
            </w:r>
          </w:p>
        </w:tc>
        <w:tc>
          <w:tcPr>
            <w:tcW w:w="340" w:type="dxa"/>
            <w:tcBorders>
              <w:right w:val="nil"/>
            </w:tcBorders>
          </w:tcPr>
          <w:p>
            <w:pPr>
              <w:pStyle w:val="11"/>
              <w:spacing w:line="253" w:lineRule="exact"/>
              <w:ind w:right="5"/>
              <w:jc w:val="right"/>
              <w:rPr>
                <w:rFonts w:ascii="Arial"/>
                <w:sz w:val="22"/>
              </w:rPr>
            </w:pPr>
            <w:r>
              <w:rPr>
                <w:rFonts w:ascii="Arial"/>
                <w:sz w:val="22"/>
              </w:rPr>
              <w:t>19</w:t>
            </w:r>
          </w:p>
        </w:tc>
        <w:tc>
          <w:tcPr>
            <w:tcW w:w="1341" w:type="dxa"/>
            <w:tcBorders>
              <w:left w:val="nil"/>
            </w:tcBorders>
          </w:tcPr>
          <w:p>
            <w:pPr>
              <w:pStyle w:val="11"/>
              <w:spacing w:line="253" w:lineRule="exact"/>
              <w:ind w:left="23"/>
              <w:rPr>
                <w:rFonts w:ascii="Arial"/>
                <w:sz w:val="22"/>
              </w:rPr>
            </w:pPr>
            <w:r>
              <w:rPr>
                <w:rFonts w:ascii="Arial"/>
                <w:sz w:val="22"/>
              </w:rPr>
              <w:t>Nov 2022</w:t>
            </w:r>
          </w:p>
        </w:tc>
        <w:tc>
          <w:tcPr>
            <w:tcW w:w="1399" w:type="dxa"/>
          </w:tcPr>
          <w:p>
            <w:pPr>
              <w:pStyle w:val="11"/>
              <w:spacing w:line="253" w:lineRule="exact"/>
              <w:ind w:left="99"/>
              <w:rPr>
                <w:rFonts w:ascii="Arial"/>
                <w:sz w:val="22"/>
              </w:rPr>
            </w:pPr>
            <w:r>
              <w:rPr>
                <w:rFonts w:ascii="Arial"/>
                <w:sz w:val="22"/>
              </w:rPr>
              <w:t>20</w:t>
            </w:r>
          </w:p>
        </w:tc>
        <w:tc>
          <w:tcPr>
            <w:tcW w:w="1863" w:type="dxa"/>
          </w:tcPr>
          <w:p>
            <w:pPr>
              <w:pStyle w:val="11"/>
              <w:spacing w:line="253" w:lineRule="exact"/>
              <w:ind w:left="99"/>
              <w:rPr>
                <w:rFonts w:ascii="Arial"/>
                <w:sz w:val="22"/>
              </w:rPr>
            </w:pPr>
            <w:r>
              <w:rPr>
                <w:rFonts w:ascii="Arial"/>
                <w:sz w:val="22"/>
              </w:rPr>
              <w:t>On progress</w:t>
            </w:r>
          </w:p>
        </w:tc>
      </w:tr>
    </w:tbl>
    <w:p>
      <w:pPr>
        <w:spacing w:after="0" w:line="253" w:lineRule="exact"/>
        <w:rPr>
          <w:rFonts w:ascii="Arial"/>
          <w:sz w:val="22"/>
        </w:rPr>
        <w:sectPr>
          <w:pgSz w:w="12240" w:h="15840"/>
          <w:pgMar w:top="1440" w:right="820" w:bottom="280" w:left="820" w:header="720" w:footer="720" w:gutter="0"/>
          <w:cols w:space="720" w:num="1"/>
        </w:sectPr>
      </w:pPr>
    </w:p>
    <w:p>
      <w:pPr>
        <w:pStyle w:val="10"/>
        <w:numPr>
          <w:ilvl w:val="1"/>
          <w:numId w:val="8"/>
        </w:numPr>
        <w:tabs>
          <w:tab w:val="left" w:pos="683"/>
        </w:tabs>
        <w:spacing w:before="60" w:after="0" w:line="240" w:lineRule="auto"/>
        <w:ind w:left="682" w:right="0" w:hanging="423"/>
        <w:jc w:val="left"/>
        <w:rPr>
          <w:b/>
          <w:sz w:val="28"/>
        </w:rPr>
      </w:pPr>
      <w:r>
        <w:rPr>
          <w:b/>
          <w:sz w:val="28"/>
        </w:rPr>
        <w:t>Sprint Delivery</w:t>
      </w:r>
      <w:r>
        <w:rPr>
          <w:b/>
          <w:spacing w:val="-7"/>
          <w:sz w:val="28"/>
        </w:rPr>
        <w:t xml:space="preserve"> </w:t>
      </w:r>
      <w:r>
        <w:rPr>
          <w:b/>
          <w:sz w:val="28"/>
        </w:rPr>
        <w:t>Schedule</w:t>
      </w:r>
    </w:p>
    <w:p>
      <w:pPr>
        <w:pStyle w:val="7"/>
        <w:rPr>
          <w:b/>
          <w:sz w:val="20"/>
        </w:rPr>
      </w:pPr>
    </w:p>
    <w:p>
      <w:pPr>
        <w:pStyle w:val="7"/>
        <w:rPr>
          <w:b/>
          <w:sz w:val="20"/>
        </w:rPr>
      </w:pPr>
    </w:p>
    <w:p>
      <w:pPr>
        <w:pStyle w:val="7"/>
        <w:spacing w:before="10"/>
        <w:rPr>
          <w:b/>
          <w:sz w:val="16"/>
        </w:rPr>
      </w:pPr>
      <w:r>
        <w:drawing>
          <wp:anchor distT="0" distB="0" distL="0" distR="0" simplePos="0" relativeHeight="251660288" behindDoc="0" locked="0" layoutInCell="1" allowOverlap="1">
            <wp:simplePos x="0" y="0"/>
            <wp:positionH relativeFrom="page">
              <wp:posOffset>685800</wp:posOffset>
            </wp:positionH>
            <wp:positionV relativeFrom="paragraph">
              <wp:posOffset>147955</wp:posOffset>
            </wp:positionV>
            <wp:extent cx="5789295" cy="2363470"/>
            <wp:effectExtent l="0" t="0" r="0" b="0"/>
            <wp:wrapTopAndBottom/>
            <wp:docPr id="3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5.jpeg"/>
                    <pic:cNvPicPr>
                      <a:picLocks noChangeAspect="1"/>
                    </pic:cNvPicPr>
                  </pic:nvPicPr>
                  <pic:blipFill>
                    <a:blip r:embed="rId20" cstate="print"/>
                    <a:stretch>
                      <a:fillRect/>
                    </a:stretch>
                  </pic:blipFill>
                  <pic:spPr>
                    <a:xfrm>
                      <a:off x="0" y="0"/>
                      <a:ext cx="5789369" cy="2363724"/>
                    </a:xfrm>
                    <a:prstGeom prst="rect">
                      <a:avLst/>
                    </a:prstGeom>
                  </pic:spPr>
                </pic:pic>
              </a:graphicData>
            </a:graphic>
          </wp:anchor>
        </w:drawing>
      </w:r>
    </w:p>
    <w:p>
      <w:pPr>
        <w:pStyle w:val="7"/>
        <w:rPr>
          <w:b/>
          <w:sz w:val="30"/>
        </w:rPr>
      </w:pPr>
    </w:p>
    <w:p>
      <w:pPr>
        <w:pStyle w:val="7"/>
        <w:rPr>
          <w:b/>
          <w:sz w:val="30"/>
        </w:rPr>
      </w:pPr>
    </w:p>
    <w:p>
      <w:pPr>
        <w:pStyle w:val="7"/>
        <w:spacing w:before="5"/>
        <w:rPr>
          <w:b/>
          <w:sz w:val="40"/>
        </w:rPr>
      </w:pPr>
    </w:p>
    <w:p>
      <w:pPr>
        <w:spacing w:before="0"/>
        <w:ind w:left="260" w:right="0" w:firstLine="0"/>
        <w:jc w:val="left"/>
        <w:rPr>
          <w:b/>
          <w:sz w:val="28"/>
        </w:rPr>
      </w:pPr>
      <w:r>
        <w:rPr>
          <w:b/>
          <w:sz w:val="28"/>
        </w:rPr>
        <w:t>6.2 Repotrs from JIRA</w:t>
      </w:r>
    </w:p>
    <w:p>
      <w:pPr>
        <w:pStyle w:val="7"/>
        <w:rPr>
          <w:b/>
          <w:sz w:val="20"/>
        </w:rPr>
      </w:pPr>
    </w:p>
    <w:p>
      <w:pPr>
        <w:pStyle w:val="7"/>
        <w:rPr>
          <w:b/>
          <w:sz w:val="20"/>
        </w:rPr>
      </w:pPr>
    </w:p>
    <w:p>
      <w:pPr>
        <w:pStyle w:val="7"/>
        <w:rPr>
          <w:b/>
          <w:sz w:val="20"/>
        </w:rPr>
      </w:pPr>
    </w:p>
    <w:p>
      <w:pPr>
        <w:pStyle w:val="7"/>
        <w:rPr>
          <w:b/>
          <w:sz w:val="20"/>
        </w:rPr>
      </w:pPr>
    </w:p>
    <w:p>
      <w:pPr>
        <w:pStyle w:val="7"/>
        <w:spacing w:before="10"/>
        <w:rPr>
          <w:b/>
          <w:sz w:val="20"/>
        </w:rPr>
      </w:pPr>
      <w:r>
        <w:drawing>
          <wp:anchor distT="0" distB="0" distL="0" distR="0" simplePos="0" relativeHeight="251660288" behindDoc="0" locked="0" layoutInCell="1" allowOverlap="1">
            <wp:simplePos x="0" y="0"/>
            <wp:positionH relativeFrom="page">
              <wp:posOffset>685800</wp:posOffset>
            </wp:positionH>
            <wp:positionV relativeFrom="paragraph">
              <wp:posOffset>177165</wp:posOffset>
            </wp:positionV>
            <wp:extent cx="5688330" cy="2035810"/>
            <wp:effectExtent l="0" t="0" r="0" b="0"/>
            <wp:wrapTopAndBottom/>
            <wp:docPr id="3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6.png"/>
                    <pic:cNvPicPr>
                      <a:picLocks noChangeAspect="1"/>
                    </pic:cNvPicPr>
                  </pic:nvPicPr>
                  <pic:blipFill>
                    <a:blip r:embed="rId21" cstate="print"/>
                    <a:stretch>
                      <a:fillRect/>
                    </a:stretch>
                  </pic:blipFill>
                  <pic:spPr>
                    <a:xfrm>
                      <a:off x="0" y="0"/>
                      <a:ext cx="5688301" cy="2035587"/>
                    </a:xfrm>
                    <a:prstGeom prst="rect">
                      <a:avLst/>
                    </a:prstGeom>
                  </pic:spPr>
                </pic:pic>
              </a:graphicData>
            </a:graphic>
          </wp:anchor>
        </w:drawing>
      </w:r>
    </w:p>
    <w:p>
      <w:pPr>
        <w:spacing w:after="0"/>
        <w:rPr>
          <w:sz w:val="20"/>
        </w:rPr>
        <w:sectPr>
          <w:pgSz w:w="12240" w:h="15840"/>
          <w:pgMar w:top="1380" w:right="820" w:bottom="280" w:left="820" w:header="720" w:footer="720" w:gutter="0"/>
          <w:cols w:space="720" w:num="1"/>
        </w:sectPr>
      </w:pPr>
    </w:p>
    <w:p>
      <w:pPr>
        <w:pStyle w:val="10"/>
        <w:numPr>
          <w:ilvl w:val="0"/>
          <w:numId w:val="1"/>
        </w:numPr>
        <w:tabs>
          <w:tab w:val="left" w:pos="3064"/>
        </w:tabs>
        <w:spacing w:before="60" w:after="0" w:line="240" w:lineRule="auto"/>
        <w:ind w:left="-1" w:leftChars="0" w:right="0" w:rightChars="0" w:firstLine="0" w:firstLineChars="0"/>
        <w:jc w:val="left"/>
        <w:rPr>
          <w:b/>
          <w:sz w:val="26"/>
        </w:rPr>
      </w:pPr>
      <w:r>
        <w:rPr>
          <w:b/>
          <w:sz w:val="28"/>
        </w:rPr>
        <w:t>CODING AND</w:t>
      </w:r>
      <w:r>
        <w:rPr>
          <w:b/>
          <w:spacing w:val="-3"/>
          <w:sz w:val="28"/>
        </w:rPr>
        <w:t xml:space="preserve"> </w:t>
      </w:r>
      <w:r>
        <w:rPr>
          <w:b/>
          <w:sz w:val="28"/>
        </w:rPr>
        <w:t>SOLUTIONS</w:t>
      </w:r>
    </w:p>
    <w:p>
      <w:pPr>
        <w:spacing w:before="185"/>
        <w:ind w:left="260" w:right="0" w:firstLine="0"/>
        <w:jc w:val="left"/>
        <w:rPr>
          <w:b/>
          <w:sz w:val="28"/>
        </w:rPr>
      </w:pPr>
      <w:r>
        <w:rPr>
          <w:b/>
          <w:sz w:val="28"/>
        </w:rPr>
        <w:t>Source code:</w:t>
      </w:r>
    </w:p>
    <w:p>
      <w:pPr>
        <w:spacing w:before="185"/>
        <w:ind w:left="260" w:right="7867" w:firstLine="0"/>
        <w:jc w:val="left"/>
        <w:rPr>
          <w:sz w:val="24"/>
        </w:rPr>
      </w:pPr>
      <w:r>
        <w:rPr>
          <w:b/>
          <w:sz w:val="24"/>
        </w:rPr>
        <w:t xml:space="preserve">Car_Resal_pred.ipynb </w:t>
      </w:r>
      <w:r>
        <w:rPr>
          <w:b/>
          <w:spacing w:val="-14"/>
          <w:sz w:val="24"/>
        </w:rPr>
        <w:t xml:space="preserve">: </w:t>
      </w:r>
      <w:r>
        <w:rPr>
          <w:sz w:val="24"/>
        </w:rPr>
        <w:t>import numpy as np import pandas as</w:t>
      </w:r>
      <w:r>
        <w:rPr>
          <w:spacing w:val="-1"/>
          <w:sz w:val="24"/>
        </w:rPr>
        <w:t xml:space="preserve"> </w:t>
      </w:r>
      <w:r>
        <w:rPr>
          <w:sz w:val="24"/>
        </w:rPr>
        <w:t>pd</w:t>
      </w:r>
    </w:p>
    <w:p>
      <w:pPr>
        <w:pStyle w:val="7"/>
        <w:spacing w:before="1"/>
        <w:ind w:left="260" w:right="7407"/>
      </w:pPr>
      <w:r>
        <w:t xml:space="preserve">import matplotlib.pyplot as </w:t>
      </w:r>
      <w:r>
        <w:rPr>
          <w:spacing w:val="-5"/>
        </w:rPr>
        <w:t xml:space="preserve">plt </w:t>
      </w:r>
      <w:r>
        <w:t>import seaborn as sns #reading the</w:t>
      </w:r>
      <w:r>
        <w:rPr>
          <w:spacing w:val="-2"/>
        </w:rPr>
        <w:t xml:space="preserve"> </w:t>
      </w:r>
      <w:r>
        <w:t>dataset</w:t>
      </w:r>
    </w:p>
    <w:p>
      <w:pPr>
        <w:pStyle w:val="7"/>
        <w:ind w:left="260" w:right="5291"/>
      </w:pPr>
      <w:r>
        <w:t>data=pd.read_csv('/content/car_data.csv') print(data.shape)</w:t>
      </w:r>
    </w:p>
    <w:p>
      <w:pPr>
        <w:pStyle w:val="7"/>
        <w:ind w:left="260" w:right="8547"/>
      </w:pPr>
      <w:r>
        <w:t>data.head() data.isnull().sum()</w:t>
      </w:r>
    </w:p>
    <w:p>
      <w:pPr>
        <w:pStyle w:val="7"/>
        <w:ind w:left="260" w:right="3192"/>
      </w:pPr>
      <w:r>
        <w:t>print('Unique elements in Seller_Type are',data['Seller_Type'].unique()) print('Unique elements in Fuel_Type are',data['Fuel_Type'].unique()) print('Unique elements in Transmission are',data['Transmission'].unique()) print('Unique elements in Owner are',data['Owner'].unique()) print('Unique elements in Year are',data['Year'].unique())</w:t>
      </w:r>
    </w:p>
    <w:p>
      <w:pPr>
        <w:pStyle w:val="7"/>
        <w:ind w:left="260" w:right="3192"/>
      </w:pPr>
      <w:r>
        <w:t>print('Unique elements in Car_Name are',data['Car_Name'].nunique()) data.describe()</w:t>
      </w:r>
    </w:p>
    <w:p>
      <w:pPr>
        <w:pStyle w:val="7"/>
        <w:ind w:left="260" w:right="331"/>
      </w:pPr>
      <w:r>
        <w:t>dataset=data[['Year','Selling_Price','Present_Price','Kms_Driven','Fuel_Type','Seller_Type','Transmissio n','Owner']]</w:t>
      </w:r>
    </w:p>
    <w:p>
      <w:pPr>
        <w:pStyle w:val="7"/>
        <w:spacing w:before="1"/>
        <w:ind w:left="260" w:right="7499"/>
      </w:pPr>
      <w:r>
        <w:t>dataset.head() dataset['Present_Year']=2020</w:t>
      </w:r>
    </w:p>
    <w:p>
      <w:pPr>
        <w:pStyle w:val="7"/>
        <w:ind w:left="260" w:right="3281"/>
      </w:pPr>
      <w:r>
        <w:t>dataset['Number_of_Years_Old']=dataset['Present_Year']- dataset['Year'] dataset.head()</w:t>
      </w:r>
    </w:p>
    <w:p>
      <w:pPr>
        <w:pStyle w:val="7"/>
        <w:ind w:left="260" w:right="4055"/>
      </w:pPr>
      <w:r>
        <w:t>dataset.drop(labels=['Year',</w:t>
      </w:r>
      <w:r>
        <w:rPr>
          <w:spacing w:val="-12"/>
        </w:rPr>
        <w:t xml:space="preserve"> </w:t>
      </w:r>
      <w:r>
        <w:t>'Present_Year'],axis=1,inplace=True) dataset.head()</w:t>
      </w:r>
    </w:p>
    <w:p>
      <w:pPr>
        <w:pStyle w:val="7"/>
        <w:ind w:left="260" w:right="623"/>
      </w:pPr>
      <w:r>
        <w:t>#select categorical variables from then dataset, and then implement categorical encoding for nominal variables</w:t>
      </w:r>
    </w:p>
    <w:p>
      <w:pPr>
        <w:pStyle w:val="7"/>
        <w:ind w:left="260" w:right="4697"/>
      </w:pPr>
      <w:r>
        <w:t>Fuel_Type=dataset[['Fuel_Type']] Fuel_Type=pd.get_dummies(Fuel_Type, drop_first=True)</w:t>
      </w:r>
    </w:p>
    <w:p>
      <w:pPr>
        <w:pStyle w:val="7"/>
        <w:spacing w:before="1"/>
      </w:pPr>
    </w:p>
    <w:p>
      <w:pPr>
        <w:pStyle w:val="7"/>
        <w:ind w:left="260" w:right="3192"/>
      </w:pPr>
      <w:r>
        <w:t>Seller_Type=dataset[['Seller_Type']] Seller_Type=pd.get_dummies(Seller_Type, drop_first=True)</w:t>
      </w:r>
    </w:p>
    <w:p>
      <w:pPr>
        <w:pStyle w:val="7"/>
      </w:pPr>
    </w:p>
    <w:p>
      <w:pPr>
        <w:pStyle w:val="7"/>
        <w:ind w:left="260" w:right="4190"/>
      </w:pPr>
      <w:r>
        <w:t>Transmission=dataset[['Transmission']] Transmission=pd.get_dummies(Transmission, drop_first=True)</w:t>
      </w:r>
    </w:p>
    <w:p>
      <w:pPr>
        <w:pStyle w:val="7"/>
      </w:pPr>
    </w:p>
    <w:p>
      <w:pPr>
        <w:pStyle w:val="7"/>
        <w:ind w:left="260"/>
      </w:pPr>
      <w:r>
        <w:t>dataset=pd.concat([dataset,Fuel_Type, Seller_Type, Transmission], axis=1)</w:t>
      </w:r>
    </w:p>
    <w:p>
      <w:pPr>
        <w:pStyle w:val="7"/>
        <w:spacing w:before="2" w:line="550" w:lineRule="atLeast"/>
        <w:ind w:left="260" w:right="1815"/>
      </w:pPr>
      <w:r>
        <w:t>dataset.drop(labels=['Fuel_Type', 'Seller_Type', 'Transmission'], axis=1, inplace=True) dataset.head()</w:t>
      </w:r>
    </w:p>
    <w:p>
      <w:pPr>
        <w:pStyle w:val="7"/>
        <w:ind w:left="260" w:right="8780"/>
      </w:pPr>
      <w:r>
        <w:t>dataset.columns dataset.corr()</w:t>
      </w:r>
    </w:p>
    <w:p>
      <w:pPr>
        <w:spacing w:after="0"/>
        <w:sectPr>
          <w:pgSz w:w="12240" w:h="15840"/>
          <w:pgMar w:top="1380" w:right="820" w:bottom="280" w:left="820" w:header="720" w:footer="720" w:gutter="0"/>
          <w:cols w:space="720" w:num="1"/>
        </w:sectPr>
      </w:pPr>
    </w:p>
    <w:p>
      <w:pPr>
        <w:pStyle w:val="7"/>
        <w:spacing w:before="79"/>
        <w:ind w:left="260" w:right="7032"/>
      </w:pPr>
      <w:r>
        <w:t>corrmat = data.corr() top_corr_features = corrmat.index plt.figure(figsize=(10,10))</w:t>
      </w:r>
    </w:p>
    <w:p>
      <w:pPr>
        <w:pStyle w:val="7"/>
        <w:ind w:left="260" w:right="3216"/>
      </w:pPr>
      <w:r>
        <w:t>#Plot heat map sns.heatmap(data[top_corr_features].corr(),annot=True,cmap="RdYlGn") sell=dataset['Selling_Price']</w:t>
      </w:r>
    </w:p>
    <w:p>
      <w:pPr>
        <w:pStyle w:val="7"/>
        <w:ind w:left="260" w:right="5291"/>
      </w:pPr>
      <w:r>
        <w:t>dataset.drop(['Selling_Price'], axis=1, inplace=True) dataset=dataset.join(sell)</w:t>
      </w:r>
    </w:p>
    <w:p>
      <w:pPr>
        <w:pStyle w:val="7"/>
        <w:ind w:left="260" w:right="8390"/>
      </w:pPr>
      <w:r>
        <w:t xml:space="preserve">dataset.head() </w:t>
      </w:r>
      <w:r>
        <w:rPr>
          <w:w w:val="95"/>
        </w:rPr>
        <w:t xml:space="preserve">X=dataset.iloc[:,:-1] </w:t>
      </w:r>
      <w:r>
        <w:t>y=dataset.iloc[:,-1]</w:t>
      </w:r>
    </w:p>
    <w:p>
      <w:pPr>
        <w:pStyle w:val="7"/>
        <w:spacing w:before="1"/>
        <w:ind w:left="260" w:right="5361"/>
      </w:pPr>
      <w:r>
        <w:t>from sklearn.ensemble import ExtraTreesRegressor model = ExtraTreesRegressor()</w:t>
      </w:r>
    </w:p>
    <w:p>
      <w:pPr>
        <w:pStyle w:val="7"/>
        <w:spacing w:line="480" w:lineRule="auto"/>
        <w:ind w:left="260" w:right="6239"/>
      </w:pPr>
      <w:r>
        <w:t>model.fit(X,y) print(model.feature_importances_)</w:t>
      </w:r>
    </w:p>
    <w:p>
      <w:pPr>
        <w:pStyle w:val="7"/>
        <w:ind w:left="260"/>
      </w:pPr>
      <w:r>
        <w:t>#plot graph of feature importances for better visualization</w:t>
      </w:r>
    </w:p>
    <w:p>
      <w:pPr>
        <w:pStyle w:val="7"/>
        <w:ind w:left="260" w:right="2791"/>
      </w:pPr>
      <w:r>
        <w:t>feat_importances = pd.Series(model.feature_importances_, index=X.columns) feat_importances.nlargest(10).plot(kind='barh')</w:t>
      </w:r>
    </w:p>
    <w:p>
      <w:pPr>
        <w:pStyle w:val="7"/>
        <w:ind w:left="260"/>
      </w:pPr>
      <w:r>
        <w:t>plt.show()</w:t>
      </w:r>
    </w:p>
    <w:p>
      <w:pPr>
        <w:pStyle w:val="7"/>
        <w:ind w:left="260" w:right="4926"/>
      </w:pPr>
      <w:r>
        <w:t>from sklearn.model_selection import cross_val_score from sklearn import metrics</w:t>
      </w:r>
    </w:p>
    <w:p>
      <w:pPr>
        <w:pStyle w:val="7"/>
        <w:spacing w:before="1"/>
        <w:ind w:left="260" w:right="5281"/>
      </w:pPr>
      <w:r>
        <w:t>from sklearn.metrics import mean_absolute_error from sklearn.metrics import mean_squared_error from sklearn.model_selection import train_test_split</w:t>
      </w:r>
    </w:p>
    <w:p>
      <w:pPr>
        <w:pStyle w:val="7"/>
        <w:ind w:left="260" w:right="2042"/>
      </w:pPr>
      <w:r>
        <w:t>X_train, X_test, y_train, y_test = train_test_split(X, y, test_size=0.3, random_state=0) from sklearn.tree import DecisionTreeRegressor</w:t>
      </w:r>
    </w:p>
    <w:p>
      <w:pPr>
        <w:pStyle w:val="7"/>
        <w:ind w:left="260" w:right="5370"/>
      </w:pPr>
      <w:r>
        <w:t>dt_reg = DecisionTreeRegressor(random_state = 0) dt_reg.fit(X_train, y_train) y_pred=dt_reg.predict(X_test)</w:t>
      </w:r>
    </w:p>
    <w:p>
      <w:pPr>
        <w:pStyle w:val="7"/>
      </w:pPr>
    </w:p>
    <w:p>
      <w:pPr>
        <w:pStyle w:val="7"/>
        <w:ind w:left="260"/>
      </w:pPr>
      <w:r>
        <w:t>print("Decision Tree Score on Training set is",dt_reg.score(X_train, y_train))#Training Accuracy print("Decision Tree Score on Test Set is",dt_reg.score(X_test, y_test))#Testing Accuracy</w:t>
      </w:r>
    </w:p>
    <w:p>
      <w:pPr>
        <w:pStyle w:val="7"/>
      </w:pPr>
    </w:p>
    <w:p>
      <w:pPr>
        <w:pStyle w:val="7"/>
        <w:spacing w:before="1"/>
        <w:ind w:left="260" w:right="3192"/>
      </w:pPr>
      <w:r>
        <w:t>accuracies = cross_val_score(dt_reg, X_train, y_train, cv = 5) print(accuracies)</w:t>
      </w:r>
    </w:p>
    <w:p>
      <w:pPr>
        <w:pStyle w:val="7"/>
        <w:ind w:left="260" w:right="3869"/>
      </w:pPr>
      <w:r>
        <w:t>print("Accuracy: {:.2f} %".format(accuracies.mean()*100)) print("Standard Deviation: {:.2f} %".format(accuracies.std()*100))</w:t>
      </w:r>
    </w:p>
    <w:p>
      <w:pPr>
        <w:pStyle w:val="7"/>
      </w:pPr>
    </w:p>
    <w:p>
      <w:pPr>
        <w:pStyle w:val="7"/>
        <w:ind w:left="260" w:right="6239"/>
      </w:pPr>
      <w:r>
        <w:t>mae=mean_absolute_error(y_pred, y_test) print("Mean Absolute Error:" , mae)</w:t>
      </w:r>
    </w:p>
    <w:p>
      <w:pPr>
        <w:pStyle w:val="7"/>
      </w:pPr>
    </w:p>
    <w:p>
      <w:pPr>
        <w:pStyle w:val="7"/>
        <w:ind w:left="260" w:right="6306"/>
      </w:pPr>
      <w:r>
        <w:t>mse=mean_squared_error(y_test, y_pred) print("Mean Squared Error:" , mse)</w:t>
      </w:r>
    </w:p>
    <w:p>
      <w:pPr>
        <w:spacing w:after="0"/>
        <w:sectPr>
          <w:pgSz w:w="12240" w:h="15840"/>
          <w:pgMar w:top="1360" w:right="820" w:bottom="280" w:left="820" w:header="720" w:footer="720" w:gutter="0"/>
          <w:cols w:space="720" w:num="1"/>
        </w:sectPr>
      </w:pPr>
    </w:p>
    <w:p>
      <w:pPr>
        <w:pStyle w:val="7"/>
        <w:spacing w:before="79"/>
        <w:ind w:left="260"/>
      </w:pPr>
      <w:r>
        <w:t>print('RMSE:', np.sqrt(metrics.mean_squared_error(y_test, y_pred)))</w:t>
      </w:r>
    </w:p>
    <w:p>
      <w:pPr>
        <w:pStyle w:val="7"/>
        <w:spacing w:before="2" w:line="550" w:lineRule="atLeast"/>
        <w:ind w:left="260" w:right="4926"/>
      </w:pPr>
      <w:r>
        <w:t>print('The r2_score is', metrics.r2_score(y_test, y_pred)) sns.distplot(y_test-y_pred)</w:t>
      </w:r>
    </w:p>
    <w:p>
      <w:pPr>
        <w:pStyle w:val="7"/>
        <w:spacing w:before="2"/>
        <w:ind w:left="260"/>
      </w:pPr>
      <w:r>
        <w:t>plt.show()</w:t>
      </w:r>
    </w:p>
    <w:p>
      <w:pPr>
        <w:pStyle w:val="7"/>
      </w:pPr>
    </w:p>
    <w:p>
      <w:pPr>
        <w:pStyle w:val="7"/>
        <w:ind w:left="260" w:right="6609"/>
      </w:pPr>
      <w:r>
        <w:t>plt.scatter(y_test, y_pred, alpha = 0.5) plt.xlabel("y_test") plt.ylabel("y_pred")</w:t>
      </w:r>
    </w:p>
    <w:p>
      <w:pPr>
        <w:pStyle w:val="7"/>
        <w:ind w:left="260"/>
      </w:pPr>
      <w:r>
        <w:t>plt.show()</w:t>
      </w:r>
    </w:p>
    <w:p>
      <w:pPr>
        <w:pStyle w:val="7"/>
        <w:spacing w:before="1"/>
        <w:ind w:left="260"/>
      </w:pPr>
      <w:r>
        <w:t>from sklearn.ensemble import RandomForestRegressor</w:t>
      </w:r>
    </w:p>
    <w:p>
      <w:pPr>
        <w:pStyle w:val="7"/>
        <w:ind w:left="260"/>
      </w:pPr>
      <w:r>
        <w:t>rf_reg = RandomForestRegressor(n_estimators=400,min_samples_split=15,min_samples_leaf=2, max_features='auto', max_depth=30)</w:t>
      </w:r>
    </w:p>
    <w:p>
      <w:pPr>
        <w:pStyle w:val="7"/>
        <w:ind w:left="260" w:right="7419"/>
      </w:pPr>
      <w:r>
        <w:t>rf_reg.fit(X_train, y_train) y_pred=rf_reg.predict(X_test)</w:t>
      </w:r>
    </w:p>
    <w:p>
      <w:pPr>
        <w:pStyle w:val="7"/>
      </w:pPr>
    </w:p>
    <w:p>
      <w:pPr>
        <w:pStyle w:val="7"/>
        <w:ind w:left="260"/>
      </w:pPr>
      <w:r>
        <w:t>print("Random Forest Score on Training set is",rf_reg.score(X_train, y_train))#Training Accuracy print("Random Forest Score on Test Set is",rf_reg.score(X_test, y_test))#Testing Accuracy</w:t>
      </w:r>
    </w:p>
    <w:p>
      <w:pPr>
        <w:pStyle w:val="7"/>
      </w:pPr>
    </w:p>
    <w:p>
      <w:pPr>
        <w:pStyle w:val="7"/>
        <w:ind w:left="260" w:right="3192"/>
      </w:pPr>
      <w:r>
        <w:t>accuracies = cross_val_score(rf_reg, X_train, y_train, cv = 5) print(accuracies)</w:t>
      </w:r>
    </w:p>
    <w:p>
      <w:pPr>
        <w:pStyle w:val="7"/>
        <w:ind w:left="260" w:right="3869"/>
      </w:pPr>
      <w:r>
        <w:t>print("Accuracy: {:.2f} %".format(accuracies.mean()*100)) print("Standard Deviation: {:.2f} %".format(accuracies.std()*100))</w:t>
      </w:r>
    </w:p>
    <w:p>
      <w:pPr>
        <w:pStyle w:val="7"/>
        <w:spacing w:before="1"/>
      </w:pPr>
    </w:p>
    <w:p>
      <w:pPr>
        <w:pStyle w:val="7"/>
        <w:ind w:left="260" w:right="6239"/>
      </w:pPr>
      <w:r>
        <w:t>mae=mean_absolute_error(y_pred, y_test) print("Mean Absolute Error:" , mae)</w:t>
      </w:r>
    </w:p>
    <w:p>
      <w:pPr>
        <w:pStyle w:val="7"/>
      </w:pPr>
    </w:p>
    <w:p>
      <w:pPr>
        <w:pStyle w:val="7"/>
        <w:ind w:left="260" w:right="6306"/>
      </w:pPr>
      <w:r>
        <w:t>mse=mean_squared_error(y_test, y_pred) print("Mean Squared Error:" , mse)</w:t>
      </w:r>
    </w:p>
    <w:p>
      <w:pPr>
        <w:pStyle w:val="7"/>
      </w:pPr>
    </w:p>
    <w:p>
      <w:pPr>
        <w:pStyle w:val="7"/>
        <w:spacing w:line="480" w:lineRule="auto"/>
        <w:ind w:left="260" w:right="3192"/>
      </w:pPr>
      <w:r>
        <w:t>print('RMSE:', np.sqrt(metrics.mean_squared_error(y_test, y_pred))) print('The r2_score is', metrics.r2_score(y_test, y_pred))</w:t>
      </w:r>
    </w:p>
    <w:p>
      <w:pPr>
        <w:pStyle w:val="7"/>
        <w:spacing w:before="1"/>
        <w:ind w:left="260" w:right="7753"/>
      </w:pPr>
      <w:r>
        <w:t>sns.distplot(y_test-y_pred) plt.show()</w:t>
      </w:r>
    </w:p>
    <w:p>
      <w:pPr>
        <w:pStyle w:val="7"/>
        <w:spacing w:before="11"/>
        <w:rPr>
          <w:sz w:val="23"/>
        </w:rPr>
      </w:pPr>
    </w:p>
    <w:p>
      <w:pPr>
        <w:pStyle w:val="7"/>
        <w:ind w:left="260" w:right="6609"/>
      </w:pPr>
      <w:r>
        <w:t>plt.scatter(y_test, y_pred, alpha = 0.5) plt.xlabel("y_test") plt.ylabel("y_pred")</w:t>
      </w:r>
    </w:p>
    <w:p>
      <w:pPr>
        <w:pStyle w:val="7"/>
        <w:ind w:left="260"/>
      </w:pPr>
      <w:r>
        <w:t>plt.show()</w:t>
      </w:r>
    </w:p>
    <w:p>
      <w:pPr>
        <w:pStyle w:val="7"/>
        <w:ind w:left="260"/>
      </w:pPr>
      <w:r>
        <w:t>from sklearn.ensemble import VotingRegressor</w:t>
      </w:r>
    </w:p>
    <w:p>
      <w:pPr>
        <w:pStyle w:val="7"/>
        <w:ind w:left="260"/>
      </w:pPr>
      <w:r>
        <w:t>vot_reg = VotingRegressor([('DecisionTree', dt_reg), ('RandomForestRegressor', rf_reg)]) vot_reg.fit(X_train, y_train)</w:t>
      </w:r>
    </w:p>
    <w:p>
      <w:pPr>
        <w:pStyle w:val="7"/>
        <w:spacing w:before="1"/>
        <w:ind w:left="260"/>
      </w:pPr>
      <w:r>
        <w:t>y_pred=vot_reg.predict(X_test)</w:t>
      </w:r>
    </w:p>
    <w:p>
      <w:pPr>
        <w:spacing w:after="0"/>
        <w:sectPr>
          <w:pgSz w:w="12240" w:h="15840"/>
          <w:pgMar w:top="1360" w:right="820" w:bottom="280" w:left="820" w:header="720" w:footer="720" w:gutter="0"/>
          <w:cols w:space="720" w:num="1"/>
        </w:sectPr>
      </w:pPr>
    </w:p>
    <w:p>
      <w:pPr>
        <w:pStyle w:val="7"/>
        <w:spacing w:before="10"/>
        <w:rPr>
          <w:sz w:val="10"/>
        </w:rPr>
      </w:pPr>
    </w:p>
    <w:p>
      <w:pPr>
        <w:pStyle w:val="7"/>
        <w:spacing w:before="90"/>
        <w:ind w:left="260"/>
      </w:pPr>
      <w:r>
        <w:t>print("Voting Regresssor Score on Training set is",vot_reg.score(X_train, y_train))#Training Accuracy print("Voting Regresssor Score on Test Set is",vot_reg.score(X_test, y_test))#Testing Accuracy</w:t>
      </w:r>
    </w:p>
    <w:p>
      <w:pPr>
        <w:pStyle w:val="7"/>
      </w:pPr>
    </w:p>
    <w:p>
      <w:pPr>
        <w:pStyle w:val="7"/>
        <w:ind w:left="260" w:right="3192"/>
      </w:pPr>
      <w:r>
        <w:t>accuracies = cross_val_score(vot_reg, X_train, y_train, cv = 5) print(accuracies)</w:t>
      </w:r>
    </w:p>
    <w:p>
      <w:pPr>
        <w:pStyle w:val="7"/>
        <w:ind w:left="260" w:right="3869"/>
      </w:pPr>
      <w:r>
        <w:t>print("Accuracy: {:.2f} %".format(accuracies.mean()*100)) print("Standard Deviation: {:.2f} %".format(accuracies.std()*100))</w:t>
      </w:r>
    </w:p>
    <w:p>
      <w:pPr>
        <w:pStyle w:val="7"/>
      </w:pPr>
    </w:p>
    <w:p>
      <w:pPr>
        <w:pStyle w:val="7"/>
        <w:ind w:left="260" w:right="6239"/>
      </w:pPr>
      <w:r>
        <w:t>mae=mean_absolute_error(y_pred, y_test) print("Mean Absolute Error:" , mae)</w:t>
      </w:r>
    </w:p>
    <w:p>
      <w:pPr>
        <w:pStyle w:val="7"/>
        <w:spacing w:before="1"/>
      </w:pPr>
    </w:p>
    <w:p>
      <w:pPr>
        <w:pStyle w:val="7"/>
        <w:ind w:left="260" w:right="6306"/>
      </w:pPr>
      <w:r>
        <w:t>mse=mean_squared_error(y_test, y_pred) print("Mean Squared Error:" , mse)</w:t>
      </w:r>
    </w:p>
    <w:p>
      <w:pPr>
        <w:pStyle w:val="7"/>
        <w:spacing w:before="2" w:line="550" w:lineRule="atLeast"/>
        <w:ind w:left="260" w:right="3682"/>
      </w:pPr>
      <w:r>
        <w:t>print('RMSE:', np.sqrt(metrics.mean_squared_error(y_test, y_pred))) print('The r2_score is', metrics.r2_score(y_test, y_pred)) sns.distplot(y_test-y_pred)</w:t>
      </w:r>
    </w:p>
    <w:p>
      <w:pPr>
        <w:pStyle w:val="7"/>
        <w:spacing w:before="4"/>
        <w:ind w:left="260"/>
      </w:pPr>
      <w:r>
        <w:t>plt.show()</w:t>
      </w:r>
    </w:p>
    <w:p>
      <w:pPr>
        <w:pStyle w:val="7"/>
      </w:pPr>
    </w:p>
    <w:p>
      <w:pPr>
        <w:pStyle w:val="7"/>
        <w:ind w:left="260" w:right="6609"/>
      </w:pPr>
      <w:r>
        <w:t>plt.scatter(y_test, y_pred, alpha = 0.5) plt.xlabel("y_test") plt.ylabel("y_pred")</w:t>
      </w:r>
    </w:p>
    <w:p>
      <w:pPr>
        <w:pStyle w:val="7"/>
        <w:spacing w:before="1"/>
        <w:ind w:left="260" w:right="9033"/>
      </w:pPr>
      <w:r>
        <w:t>plt.show() import pickle</w:t>
      </w:r>
    </w:p>
    <w:p>
      <w:pPr>
        <w:pStyle w:val="7"/>
        <w:ind w:left="260"/>
      </w:pPr>
      <w:r>
        <w:t>pickle.dump(vot_reg, open("vot_reg.pkl", "wb"))</w:t>
      </w:r>
    </w:p>
    <w:p>
      <w:pPr>
        <w:pStyle w:val="7"/>
      </w:pPr>
    </w:p>
    <w:p>
      <w:pPr>
        <w:pStyle w:val="7"/>
        <w:ind w:left="260"/>
      </w:pPr>
      <w:r>
        <w:t># load model from file</w:t>
      </w:r>
    </w:p>
    <w:p>
      <w:pPr>
        <w:pStyle w:val="7"/>
        <w:spacing w:line="480" w:lineRule="auto"/>
        <w:ind w:left="260" w:right="5807"/>
      </w:pPr>
      <w:r>
        <w:t>model = pickle.load(open("vot_reg.pkl", "rb")) model.predict([[9.85, 6900, 0, 3, 0, 1, 0, 1]])</w:t>
      </w:r>
    </w:p>
    <w:p>
      <w:pPr>
        <w:spacing w:before="232"/>
        <w:ind w:left="260" w:right="0" w:firstLine="0"/>
        <w:jc w:val="left"/>
        <w:rPr>
          <w:rFonts w:ascii="Arial"/>
          <w:b/>
          <w:sz w:val="22"/>
        </w:rPr>
      </w:pPr>
      <w:r>
        <w:rPr>
          <w:rFonts w:ascii="Arial"/>
          <w:b/>
          <w:color w:val="212121"/>
          <w:sz w:val="22"/>
        </w:rPr>
        <w:t>resaleintro.html :</w:t>
      </w:r>
    </w:p>
    <w:p>
      <w:pPr>
        <w:pStyle w:val="7"/>
        <w:rPr>
          <w:rFonts w:ascii="Arial"/>
          <w:b/>
        </w:rPr>
      </w:pPr>
    </w:p>
    <w:p>
      <w:pPr>
        <w:pStyle w:val="7"/>
        <w:spacing w:before="8"/>
        <w:rPr>
          <w:rFonts w:ascii="Arial"/>
          <w:b/>
          <w:sz w:val="35"/>
        </w:rPr>
      </w:pPr>
    </w:p>
    <w:p>
      <w:pPr>
        <w:pStyle w:val="7"/>
        <w:ind w:left="260"/>
      </w:pPr>
      <w:r>
        <w:t>&lt;!DOCTYPE html&gt;</w:t>
      </w:r>
    </w:p>
    <w:p>
      <w:pPr>
        <w:pStyle w:val="7"/>
        <w:ind w:left="260"/>
      </w:pPr>
      <w:r>
        <w:t xml:space="preserve">&lt;!-- Coding by CodingLab | </w:t>
      </w:r>
      <w:r>
        <w:fldChar w:fldCharType="begin"/>
      </w:r>
      <w:r>
        <w:instrText xml:space="preserve"> HYPERLINK "http://www.codinglabweb.com/" \h </w:instrText>
      </w:r>
      <w:r>
        <w:fldChar w:fldCharType="separate"/>
      </w:r>
      <w:r>
        <w:rPr>
          <w:u w:val="single"/>
        </w:rPr>
        <w:t>www.codinglabweb.com</w:t>
      </w:r>
      <w:r>
        <w:rPr>
          <w:u w:val="single"/>
        </w:rPr>
        <w:fldChar w:fldCharType="end"/>
      </w:r>
      <w:r>
        <w:t xml:space="preserve"> --&gt;</w:t>
      </w:r>
    </w:p>
    <w:p>
      <w:pPr>
        <w:pStyle w:val="7"/>
        <w:ind w:left="260"/>
      </w:pPr>
      <w:r>
        <w:t>&lt;html lang="en"&gt;</w:t>
      </w:r>
    </w:p>
    <w:p>
      <w:pPr>
        <w:pStyle w:val="7"/>
      </w:pPr>
    </w:p>
    <w:p>
      <w:pPr>
        <w:pStyle w:val="7"/>
        <w:ind w:left="260"/>
      </w:pPr>
      <w:r>
        <w:t>&lt;head&gt;</w:t>
      </w:r>
    </w:p>
    <w:p>
      <w:pPr>
        <w:pStyle w:val="7"/>
        <w:ind w:left="380"/>
      </w:pPr>
      <w:r>
        <w:t>&lt;meta charset="UTF-8" /&gt;</w:t>
      </w:r>
    </w:p>
    <w:p>
      <w:pPr>
        <w:pStyle w:val="7"/>
        <w:ind w:left="380"/>
      </w:pPr>
      <w:r>
        <w:t>&lt;meta http-equiv="X-UA-Compatible" content="IE=edge" /&gt;</w:t>
      </w:r>
    </w:p>
    <w:p>
      <w:pPr>
        <w:pStyle w:val="7"/>
        <w:spacing w:before="1"/>
        <w:ind w:left="380"/>
      </w:pPr>
      <w:r>
        <w:t>&lt;meta name="viewport" content="width=device-width, initial-scale=1.0" /&gt;</w:t>
      </w:r>
    </w:p>
    <w:p>
      <w:pPr>
        <w:spacing w:after="0"/>
        <w:sectPr>
          <w:pgSz w:w="12240" w:h="15840"/>
          <w:pgMar w:top="1500" w:right="820" w:bottom="280" w:left="820" w:header="720" w:footer="720" w:gutter="0"/>
          <w:cols w:space="720" w:num="1"/>
        </w:sectPr>
      </w:pPr>
    </w:p>
    <w:p>
      <w:pPr>
        <w:pStyle w:val="7"/>
        <w:spacing w:before="79"/>
        <w:ind w:left="380"/>
      </w:pPr>
      <w:r>
        <w:t>&lt;title&gt;Website Image Slider&lt;/title&gt;</w:t>
      </w:r>
    </w:p>
    <w:p>
      <w:pPr>
        <w:pStyle w:val="7"/>
      </w:pPr>
    </w:p>
    <w:p>
      <w:pPr>
        <w:pStyle w:val="7"/>
        <w:ind w:left="380"/>
      </w:pPr>
      <w:r>
        <w:t>&lt;!-- Link Swiper's CSS --&gt;</w:t>
      </w:r>
    </w:p>
    <w:p>
      <w:pPr>
        <w:pStyle w:val="7"/>
        <w:ind w:left="260" w:right="517" w:firstLine="120"/>
      </w:pPr>
      <w:r>
        <w:t>&lt;link rel="stylesheet" href="</w:t>
      </w:r>
      <w:r>
        <w:fldChar w:fldCharType="begin"/>
      </w:r>
      <w:r>
        <w:instrText xml:space="preserve"> HYPERLINK "https://cdn.jsdelivr.net/npm/bootstrap%404.6.2/dist/css/bootstrap.min.css" \h </w:instrText>
      </w:r>
      <w:r>
        <w:fldChar w:fldCharType="separate"/>
      </w:r>
      <w:r>
        <w:rPr>
          <w:u w:val="single"/>
        </w:rPr>
        <w:t>https://cdn.jsdelivr.net/npm/bootstrap@4.6.2/dist/css/bootstrap.min.css</w:t>
      </w:r>
      <w:r>
        <w:rPr>
          <w:u w:val="single"/>
        </w:rPr>
        <w:fldChar w:fldCharType="end"/>
      </w:r>
      <w:r>
        <w:t>" integrity="sha384- xOolHFLEh07PJGoPkLv1IbcEPTNtaed2xpHsD9ESMhqIYd0nLMwNLD69Npy4HI+N" crossorigin="anonymous"&gt;</w:t>
      </w:r>
    </w:p>
    <w:p>
      <w:pPr>
        <w:pStyle w:val="7"/>
      </w:pPr>
    </w:p>
    <w:p>
      <w:pPr>
        <w:pStyle w:val="7"/>
        <w:ind w:left="380"/>
      </w:pPr>
      <w:r>
        <w:t>&lt;!-- CSS --&gt;</w:t>
      </w:r>
    </w:p>
    <w:p>
      <w:pPr>
        <w:pStyle w:val="7"/>
        <w:ind w:left="380"/>
      </w:pPr>
      <w:r>
        <w:t>&lt;!-- &lt;link rel="stylesheet" href="style.css"&gt; --&gt;</w:t>
      </w:r>
    </w:p>
    <w:p>
      <w:pPr>
        <w:pStyle w:val="7"/>
        <w:ind w:left="380"/>
      </w:pPr>
      <w:r>
        <w:t>&lt;style&gt;</w:t>
      </w:r>
    </w:p>
    <w:p>
      <w:pPr>
        <w:pStyle w:val="7"/>
        <w:spacing w:before="1"/>
        <w:ind w:left="380" w:right="7433"/>
      </w:pPr>
      <w:r>
        <w:t>/* Google Fonts - Poppins */ @import</w:t>
      </w:r>
    </w:p>
    <w:p>
      <w:pPr>
        <w:pStyle w:val="7"/>
        <w:ind w:left="260"/>
      </w:pPr>
      <w:r>
        <w:t>url("</w:t>
      </w:r>
      <w:r>
        <w:fldChar w:fldCharType="begin"/>
      </w:r>
      <w:r>
        <w:instrText xml:space="preserve"> HYPERLINK "https://fonts.googleapis.com/css2?family=Poppins%3Awght%40300%3B400%3B500%3B600&amp;display=swap" \h </w:instrText>
      </w:r>
      <w:r>
        <w:fldChar w:fldCharType="separate"/>
      </w:r>
      <w:r>
        <w:rPr>
          <w:u w:val="single"/>
        </w:rPr>
        <w:t>https://fonts.googleapis.com/css2?family=Poppins:wght@300;400;500;600&amp;display=swap</w:t>
      </w:r>
      <w:r>
        <w:rPr>
          <w:u w:val="single"/>
        </w:rPr>
        <w:fldChar w:fldCharType="end"/>
      </w:r>
      <w:r>
        <w:t>");</w:t>
      </w:r>
    </w:p>
    <w:p>
      <w:pPr>
        <w:pStyle w:val="7"/>
        <w:spacing w:before="2"/>
        <w:rPr>
          <w:sz w:val="16"/>
        </w:rPr>
      </w:pPr>
    </w:p>
    <w:p>
      <w:pPr>
        <w:pStyle w:val="7"/>
        <w:spacing w:before="90"/>
        <w:ind w:left="380"/>
      </w:pPr>
      <w:r>
        <w:t>* {</w:t>
      </w:r>
    </w:p>
    <w:p>
      <w:pPr>
        <w:pStyle w:val="7"/>
        <w:ind w:left="500"/>
      </w:pPr>
      <w:r>
        <w:t>margin: 0;</w:t>
      </w:r>
    </w:p>
    <w:p>
      <w:pPr>
        <w:pStyle w:val="7"/>
        <w:ind w:left="500"/>
      </w:pPr>
      <w:r>
        <w:t>padding: 0;</w:t>
      </w:r>
    </w:p>
    <w:p>
      <w:pPr>
        <w:pStyle w:val="7"/>
        <w:ind w:left="500"/>
      </w:pPr>
      <w:r>
        <w:t>box-sizing: border-box;</w:t>
      </w:r>
    </w:p>
    <w:p>
      <w:pPr>
        <w:pStyle w:val="7"/>
        <w:ind w:left="500"/>
      </w:pPr>
      <w:r>
        <w:t>font-family: "Poppins", sans-serif;</w:t>
      </w:r>
    </w:p>
    <w:p>
      <w:pPr>
        <w:pStyle w:val="7"/>
        <w:ind w:left="380"/>
      </w:pPr>
      <w:r>
        <w:t>}</w:t>
      </w:r>
    </w:p>
    <w:p>
      <w:pPr>
        <w:pStyle w:val="7"/>
        <w:ind w:left="380"/>
      </w:pPr>
      <w:r>
        <w:t>.main {</w:t>
      </w:r>
    </w:p>
    <w:p>
      <w:pPr>
        <w:pStyle w:val="7"/>
        <w:ind w:left="500" w:right="8686"/>
      </w:pPr>
      <w:r>
        <w:t>height: 100vh; width: 100%;</w:t>
      </w:r>
    </w:p>
    <w:p>
      <w:pPr>
        <w:pStyle w:val="7"/>
        <w:spacing w:before="1"/>
        <w:ind w:left="380"/>
      </w:pPr>
      <w:r>
        <w:t>}</w:t>
      </w:r>
    </w:p>
    <w:p>
      <w:pPr>
        <w:pStyle w:val="7"/>
        <w:ind w:left="380"/>
      </w:pPr>
      <w:r>
        <w:t>.wrapper,</w:t>
      </w:r>
    </w:p>
    <w:p>
      <w:pPr>
        <w:pStyle w:val="7"/>
        <w:ind w:left="380"/>
      </w:pPr>
      <w:r>
        <w:t>.slide {</w:t>
      </w:r>
    </w:p>
    <w:p>
      <w:pPr>
        <w:pStyle w:val="7"/>
        <w:ind w:left="500" w:right="8393"/>
      </w:pPr>
      <w:r>
        <w:t>position: relative; width: 100%;</w:t>
      </w:r>
    </w:p>
    <w:p>
      <w:pPr>
        <w:pStyle w:val="7"/>
        <w:ind w:left="500"/>
      </w:pPr>
      <w:r>
        <w:t>height: 100%;</w:t>
      </w:r>
    </w:p>
    <w:p>
      <w:pPr>
        <w:pStyle w:val="7"/>
        <w:ind w:left="380"/>
      </w:pPr>
      <w:r>
        <w:t>}</w:t>
      </w:r>
    </w:p>
    <w:p>
      <w:pPr>
        <w:pStyle w:val="7"/>
        <w:ind w:left="380"/>
      </w:pPr>
      <w:r>
        <w:t>.slide {</w:t>
      </w:r>
    </w:p>
    <w:p>
      <w:pPr>
        <w:pStyle w:val="7"/>
        <w:ind w:left="500"/>
      </w:pPr>
      <w:r>
        <w:t>overflow: hidden;</w:t>
      </w:r>
    </w:p>
    <w:p>
      <w:pPr>
        <w:pStyle w:val="7"/>
        <w:ind w:left="380"/>
      </w:pPr>
      <w:r>
        <w:t>}</w:t>
      </w:r>
    </w:p>
    <w:p>
      <w:pPr>
        <w:pStyle w:val="7"/>
        <w:spacing w:before="1"/>
        <w:ind w:left="500" w:right="8313" w:hanging="120"/>
      </w:pPr>
      <w:r>
        <w:t>.slide::before { content: ""; position: absolute; height: 100%;</w:t>
      </w:r>
    </w:p>
    <w:p>
      <w:pPr>
        <w:pStyle w:val="7"/>
        <w:ind w:left="500"/>
      </w:pPr>
      <w:r>
        <w:t>width: 100%;</w:t>
      </w:r>
    </w:p>
    <w:p>
      <w:pPr>
        <w:pStyle w:val="7"/>
        <w:ind w:left="500"/>
      </w:pPr>
      <w:r>
        <w:t>background-color: rgba(0, 0, 0, 0.4);</w:t>
      </w:r>
    </w:p>
    <w:p>
      <w:pPr>
        <w:pStyle w:val="7"/>
        <w:ind w:left="500"/>
      </w:pPr>
      <w:r>
        <w:t>z-index: 10;</w:t>
      </w:r>
    </w:p>
    <w:p>
      <w:pPr>
        <w:pStyle w:val="7"/>
        <w:ind w:left="380"/>
      </w:pPr>
      <w:r>
        <w:t>}</w:t>
      </w:r>
    </w:p>
    <w:p>
      <w:pPr>
        <w:pStyle w:val="7"/>
        <w:ind w:left="500" w:right="8726" w:hanging="120"/>
      </w:pPr>
      <w:r>
        <w:t>.slide .image { height: 100%;</w:t>
      </w:r>
    </w:p>
    <w:p>
      <w:pPr>
        <w:pStyle w:val="7"/>
        <w:ind w:left="500" w:right="8494"/>
      </w:pPr>
      <w:r>
        <w:t>width: 100%; object-fit: cover;</w:t>
      </w:r>
    </w:p>
    <w:p>
      <w:pPr>
        <w:spacing w:after="0"/>
        <w:sectPr>
          <w:pgSz w:w="12240" w:h="15840"/>
          <w:pgMar w:top="1360" w:right="820" w:bottom="280" w:left="820" w:header="720" w:footer="720" w:gutter="0"/>
          <w:cols w:space="720" w:num="1"/>
        </w:sectPr>
      </w:pPr>
    </w:p>
    <w:p>
      <w:pPr>
        <w:pStyle w:val="7"/>
        <w:spacing w:before="79"/>
        <w:ind w:left="380"/>
      </w:pPr>
      <w:r>
        <w:t>}</w:t>
      </w:r>
    </w:p>
    <w:p>
      <w:pPr>
        <w:pStyle w:val="7"/>
        <w:ind w:left="500" w:right="8329" w:hanging="120"/>
        <w:jc w:val="both"/>
      </w:pPr>
      <w:r>
        <w:t xml:space="preserve">.slide .image-data { position: </w:t>
      </w:r>
      <w:r>
        <w:rPr>
          <w:spacing w:val="-3"/>
        </w:rPr>
        <w:t xml:space="preserve">absolute; </w:t>
      </w:r>
      <w:r>
        <w:t>top:</w:t>
      </w:r>
      <w:r>
        <w:rPr>
          <w:spacing w:val="-1"/>
        </w:rPr>
        <w:t xml:space="preserve"> </w:t>
      </w:r>
      <w:r>
        <w:t>50%;</w:t>
      </w:r>
    </w:p>
    <w:p>
      <w:pPr>
        <w:pStyle w:val="7"/>
        <w:ind w:left="500"/>
        <w:jc w:val="both"/>
      </w:pPr>
      <w:r>
        <w:t>left:</w:t>
      </w:r>
      <w:r>
        <w:rPr>
          <w:spacing w:val="-3"/>
        </w:rPr>
        <w:t xml:space="preserve"> </w:t>
      </w:r>
      <w:r>
        <w:t>50%;</w:t>
      </w:r>
    </w:p>
    <w:p>
      <w:pPr>
        <w:pStyle w:val="7"/>
        <w:ind w:left="500" w:right="6841"/>
      </w:pPr>
      <w:r>
        <w:t>transform: translate(-50%, -50%); text-align: center;</w:t>
      </w:r>
    </w:p>
    <w:p>
      <w:pPr>
        <w:pStyle w:val="7"/>
        <w:ind w:left="500"/>
      </w:pPr>
      <w:r>
        <w:t>width:</w:t>
      </w:r>
      <w:r>
        <w:rPr>
          <w:spacing w:val="-2"/>
        </w:rPr>
        <w:t xml:space="preserve"> </w:t>
      </w:r>
      <w:r>
        <w:t>100%;</w:t>
      </w:r>
    </w:p>
    <w:p>
      <w:pPr>
        <w:pStyle w:val="7"/>
        <w:ind w:left="500"/>
      </w:pPr>
      <w:r>
        <w:t>z-index:</w:t>
      </w:r>
      <w:r>
        <w:rPr>
          <w:spacing w:val="-3"/>
        </w:rPr>
        <w:t xml:space="preserve"> </w:t>
      </w:r>
      <w:r>
        <w:t>100;</w:t>
      </w:r>
    </w:p>
    <w:p>
      <w:pPr>
        <w:pStyle w:val="7"/>
        <w:ind w:left="380"/>
      </w:pPr>
      <w:r>
        <w:t>}</w:t>
      </w:r>
    </w:p>
    <w:p>
      <w:pPr>
        <w:pStyle w:val="7"/>
        <w:ind w:left="500" w:right="7997" w:hanging="120"/>
      </w:pPr>
      <w:r>
        <w:t>.image-data span.text { font-size: 14px;</w:t>
      </w:r>
    </w:p>
    <w:p>
      <w:pPr>
        <w:pStyle w:val="7"/>
        <w:spacing w:before="1"/>
        <w:ind w:left="500" w:right="8422"/>
      </w:pPr>
      <w:r>
        <w:t xml:space="preserve">font-weight: </w:t>
      </w:r>
      <w:r>
        <w:rPr>
          <w:spacing w:val="-4"/>
        </w:rPr>
        <w:t xml:space="preserve">400; </w:t>
      </w:r>
      <w:r>
        <w:t>color:</w:t>
      </w:r>
      <w:r>
        <w:rPr>
          <w:spacing w:val="-1"/>
        </w:rPr>
        <w:t xml:space="preserve"> </w:t>
      </w:r>
      <w:r>
        <w:t>#fff;</w:t>
      </w:r>
    </w:p>
    <w:p>
      <w:pPr>
        <w:pStyle w:val="7"/>
        <w:ind w:left="380"/>
      </w:pPr>
      <w:r>
        <w:t>}</w:t>
      </w:r>
    </w:p>
    <w:p>
      <w:pPr>
        <w:pStyle w:val="7"/>
        <w:ind w:left="500" w:right="8425" w:hanging="120"/>
      </w:pPr>
      <w:r>
        <w:t xml:space="preserve">.image-data h2 { font-size: 45px; font-weight: </w:t>
      </w:r>
      <w:r>
        <w:rPr>
          <w:spacing w:val="-4"/>
        </w:rPr>
        <w:t xml:space="preserve">600; </w:t>
      </w:r>
      <w:r>
        <w:t>color:</w:t>
      </w:r>
      <w:r>
        <w:rPr>
          <w:spacing w:val="-1"/>
        </w:rPr>
        <w:t xml:space="preserve"> </w:t>
      </w:r>
      <w:r>
        <w:t>#fff;</w:t>
      </w:r>
    </w:p>
    <w:p>
      <w:pPr>
        <w:pStyle w:val="7"/>
        <w:ind w:left="380"/>
      </w:pPr>
      <w:r>
        <w:t>}</w:t>
      </w:r>
    </w:p>
    <w:p>
      <w:pPr>
        <w:pStyle w:val="7"/>
        <w:ind w:left="380"/>
      </w:pPr>
      <w:r>
        <w:t>a.button {</w:t>
      </w:r>
    </w:p>
    <w:p>
      <w:pPr>
        <w:pStyle w:val="7"/>
        <w:ind w:left="500" w:right="8050"/>
      </w:pPr>
      <w:r>
        <w:t>display: inline-block; padding: 10px 20px; border-radius: 25px; color: #333; background: #fff;</w:t>
      </w:r>
    </w:p>
    <w:p>
      <w:pPr>
        <w:pStyle w:val="7"/>
        <w:spacing w:before="1"/>
        <w:ind w:left="500" w:right="7829"/>
      </w:pPr>
      <w:r>
        <w:t>text-decoration: none; margin-top: 25px; transition: all 0.3s ease;</w:t>
      </w:r>
    </w:p>
    <w:p>
      <w:pPr>
        <w:pStyle w:val="7"/>
        <w:ind w:left="380"/>
      </w:pPr>
      <w:r>
        <w:t>}</w:t>
      </w:r>
    </w:p>
    <w:p>
      <w:pPr>
        <w:pStyle w:val="7"/>
        <w:ind w:left="500" w:right="8631" w:hanging="120"/>
      </w:pPr>
      <w:r>
        <w:t>a.button:hover { color: #fff;</w:t>
      </w:r>
    </w:p>
    <w:p>
      <w:pPr>
        <w:pStyle w:val="7"/>
        <w:ind w:left="500"/>
      </w:pPr>
      <w:r>
        <w:t>background-color: #E83A14;</w:t>
      </w:r>
    </w:p>
    <w:p>
      <w:pPr>
        <w:pStyle w:val="7"/>
        <w:ind w:left="380"/>
      </w:pPr>
      <w:r>
        <w:t>}</w:t>
      </w:r>
    </w:p>
    <w:p>
      <w:pPr>
        <w:pStyle w:val="7"/>
      </w:pPr>
    </w:p>
    <w:p>
      <w:pPr>
        <w:pStyle w:val="7"/>
        <w:spacing w:before="1"/>
        <w:ind w:left="380"/>
      </w:pPr>
      <w:r>
        <w:t>/* swiper button css */</w:t>
      </w:r>
    </w:p>
    <w:p>
      <w:pPr>
        <w:pStyle w:val="7"/>
        <w:ind w:left="500" w:right="8806" w:hanging="120"/>
      </w:pPr>
      <w:r>
        <w:t>.nav-btn { height: 50px; width: 50px;</w:t>
      </w:r>
    </w:p>
    <w:p>
      <w:pPr>
        <w:pStyle w:val="7"/>
        <w:ind w:left="500"/>
      </w:pPr>
      <w:r>
        <w:t>border-radius: 50%;</w:t>
      </w:r>
    </w:p>
    <w:p>
      <w:pPr>
        <w:pStyle w:val="7"/>
        <w:ind w:left="500"/>
      </w:pPr>
      <w:r>
        <w:t>background: rgba(255, 255, 255, 0.3);</w:t>
      </w:r>
    </w:p>
    <w:p>
      <w:pPr>
        <w:pStyle w:val="7"/>
        <w:ind w:left="380"/>
      </w:pPr>
      <w:r>
        <w:t>}</w:t>
      </w:r>
    </w:p>
    <w:p>
      <w:pPr>
        <w:pStyle w:val="7"/>
        <w:ind w:left="380"/>
      </w:pPr>
      <w:r>
        <w:t>.nav-btn:hover {</w:t>
      </w:r>
    </w:p>
    <w:p>
      <w:pPr>
        <w:pStyle w:val="7"/>
        <w:ind w:left="500"/>
      </w:pPr>
      <w:r>
        <w:t>background: rgba(255, 255, 255, 0.4);</w:t>
      </w:r>
    </w:p>
    <w:p>
      <w:pPr>
        <w:pStyle w:val="7"/>
        <w:ind w:left="380"/>
      </w:pPr>
      <w:r>
        <w:t>}</w:t>
      </w:r>
    </w:p>
    <w:p>
      <w:pPr>
        <w:pStyle w:val="7"/>
        <w:ind w:left="380"/>
      </w:pPr>
      <w:r>
        <w:t>.swiper-button-next {</w:t>
      </w:r>
    </w:p>
    <w:p>
      <w:pPr>
        <w:spacing w:after="0"/>
        <w:sectPr>
          <w:pgSz w:w="12240" w:h="15840"/>
          <w:pgMar w:top="1360" w:right="820" w:bottom="280" w:left="820" w:header="720" w:footer="720" w:gutter="0"/>
          <w:cols w:space="720" w:num="1"/>
        </w:sectPr>
      </w:pPr>
    </w:p>
    <w:p>
      <w:pPr>
        <w:pStyle w:val="7"/>
        <w:spacing w:before="79"/>
        <w:ind w:left="500"/>
      </w:pPr>
      <w:r>
        <w:t>right: 50px;</w:t>
      </w:r>
    </w:p>
    <w:p>
      <w:pPr>
        <w:pStyle w:val="7"/>
        <w:ind w:left="380"/>
      </w:pPr>
      <w:r>
        <w:t>}</w:t>
      </w:r>
    </w:p>
    <w:p>
      <w:pPr>
        <w:pStyle w:val="7"/>
        <w:ind w:left="500" w:right="8125" w:hanging="120"/>
      </w:pPr>
      <w:r>
        <w:t>.swiper-button-prev { left: 50px;</w:t>
      </w:r>
    </w:p>
    <w:p>
      <w:pPr>
        <w:pStyle w:val="7"/>
        <w:ind w:left="380"/>
      </w:pPr>
      <w:r>
        <w:t>}</w:t>
      </w:r>
    </w:p>
    <w:p>
      <w:pPr>
        <w:pStyle w:val="7"/>
        <w:ind w:left="380"/>
      </w:pPr>
      <w:r>
        <w:t>.nav-btn::before,</w:t>
      </w:r>
    </w:p>
    <w:p>
      <w:pPr>
        <w:pStyle w:val="7"/>
        <w:ind w:left="500" w:right="8586" w:hanging="120"/>
      </w:pPr>
      <w:r>
        <w:t xml:space="preserve">.nav-btn::after { font-size: </w:t>
      </w:r>
      <w:r>
        <w:rPr>
          <w:spacing w:val="-3"/>
        </w:rPr>
        <w:t xml:space="preserve">25px; </w:t>
      </w:r>
      <w:r>
        <w:t>color:</w:t>
      </w:r>
      <w:r>
        <w:rPr>
          <w:spacing w:val="-1"/>
        </w:rPr>
        <w:t xml:space="preserve"> </w:t>
      </w:r>
      <w:r>
        <w:t>#fff;</w:t>
      </w:r>
    </w:p>
    <w:p>
      <w:pPr>
        <w:pStyle w:val="7"/>
        <w:ind w:left="380"/>
      </w:pPr>
      <w:r>
        <w:t>}</w:t>
      </w:r>
    </w:p>
    <w:p>
      <w:pPr>
        <w:pStyle w:val="7"/>
        <w:ind w:left="500" w:right="7618" w:hanging="120"/>
      </w:pPr>
      <w:r>
        <w:t xml:space="preserve">.swiper-pagination-bullet </w:t>
      </w:r>
      <w:r>
        <w:rPr>
          <w:spacing w:val="-13"/>
        </w:rPr>
        <w:t xml:space="preserve">{ </w:t>
      </w:r>
      <w:r>
        <w:t>opacity:</w:t>
      </w:r>
      <w:r>
        <w:rPr>
          <w:spacing w:val="-1"/>
        </w:rPr>
        <w:t xml:space="preserve"> </w:t>
      </w:r>
      <w:r>
        <w:t>1;</w:t>
      </w:r>
    </w:p>
    <w:p>
      <w:pPr>
        <w:pStyle w:val="7"/>
        <w:spacing w:before="1"/>
        <w:ind w:left="500" w:right="8806"/>
      </w:pPr>
      <w:r>
        <w:t>height: 12px; width: 12px;</w:t>
      </w:r>
    </w:p>
    <w:p>
      <w:pPr>
        <w:pStyle w:val="7"/>
        <w:ind w:left="500" w:right="7820"/>
      </w:pPr>
      <w:r>
        <w:t>background-color: #fff; visibility: hidden;</w:t>
      </w:r>
    </w:p>
    <w:p>
      <w:pPr>
        <w:pStyle w:val="7"/>
        <w:ind w:left="380"/>
      </w:pPr>
      <w:r>
        <w:t>}</w:t>
      </w:r>
    </w:p>
    <w:p>
      <w:pPr>
        <w:pStyle w:val="7"/>
        <w:ind w:left="500" w:right="6972" w:hanging="120"/>
      </w:pPr>
      <w:r>
        <w:t>.swiper-pagination-bullet-active { border: 2px solid #fff; background-color: #c87e4f;</w:t>
      </w:r>
    </w:p>
    <w:p>
      <w:pPr>
        <w:pStyle w:val="7"/>
        <w:ind w:left="380"/>
      </w:pPr>
      <w:r>
        <w:t>}</w:t>
      </w:r>
    </w:p>
    <w:p>
      <w:pPr>
        <w:pStyle w:val="7"/>
      </w:pPr>
    </w:p>
    <w:p>
      <w:pPr>
        <w:pStyle w:val="7"/>
        <w:ind w:left="380"/>
      </w:pPr>
      <w:r>
        <w:t>@media screen and (max-width: 768px) {</w:t>
      </w:r>
    </w:p>
    <w:p>
      <w:pPr>
        <w:pStyle w:val="7"/>
        <w:spacing w:before="1"/>
        <w:ind w:left="620" w:right="8231" w:hanging="120"/>
      </w:pPr>
      <w:r>
        <w:t>.nav-btn { visibility:</w:t>
      </w:r>
      <w:r>
        <w:rPr>
          <w:spacing w:val="4"/>
        </w:rPr>
        <w:t xml:space="preserve"> </w:t>
      </w:r>
      <w:r>
        <w:rPr>
          <w:spacing w:val="-3"/>
        </w:rPr>
        <w:t>hidden;</w:t>
      </w:r>
    </w:p>
    <w:p>
      <w:pPr>
        <w:pStyle w:val="7"/>
        <w:ind w:left="500"/>
      </w:pPr>
      <w:r>
        <w:t>}</w:t>
      </w:r>
    </w:p>
    <w:p>
      <w:pPr>
        <w:pStyle w:val="7"/>
        <w:ind w:left="620" w:right="7498" w:hanging="120"/>
      </w:pPr>
      <w:r>
        <w:t xml:space="preserve">.swiper-pagination-bullet </w:t>
      </w:r>
      <w:r>
        <w:rPr>
          <w:spacing w:val="-13"/>
        </w:rPr>
        <w:t xml:space="preserve">{ </w:t>
      </w:r>
      <w:r>
        <w:t>visibility:</w:t>
      </w:r>
      <w:r>
        <w:rPr>
          <w:spacing w:val="-1"/>
        </w:rPr>
        <w:t xml:space="preserve"> </w:t>
      </w:r>
      <w:r>
        <w:t>visible;</w:t>
      </w:r>
    </w:p>
    <w:p>
      <w:pPr>
        <w:pStyle w:val="7"/>
        <w:ind w:left="500"/>
      </w:pPr>
      <w:r>
        <w:t>}</w:t>
      </w:r>
    </w:p>
    <w:p>
      <w:pPr>
        <w:pStyle w:val="7"/>
        <w:ind w:left="380"/>
      </w:pPr>
      <w:r>
        <w:t>}</w:t>
      </w:r>
    </w:p>
    <w:p>
      <w:pPr>
        <w:pStyle w:val="7"/>
        <w:spacing w:before="2"/>
        <w:rPr>
          <w:sz w:val="16"/>
        </w:rPr>
      </w:pPr>
    </w:p>
    <w:p>
      <w:pPr>
        <w:pStyle w:val="7"/>
        <w:spacing w:before="90"/>
        <w:ind w:left="380"/>
      </w:pPr>
      <w:r>
        <w:t>.profile{</w:t>
      </w:r>
    </w:p>
    <w:p>
      <w:pPr>
        <w:pStyle w:val="7"/>
        <w:ind w:left="500"/>
      </w:pPr>
      <w:r>
        <w:t>margin-left:950px;</w:t>
      </w:r>
    </w:p>
    <w:p>
      <w:pPr>
        <w:pStyle w:val="7"/>
        <w:ind w:left="380"/>
      </w:pPr>
      <w:r>
        <w:t>}</w:t>
      </w:r>
    </w:p>
    <w:p>
      <w:pPr>
        <w:pStyle w:val="7"/>
      </w:pPr>
    </w:p>
    <w:p>
      <w:pPr>
        <w:pStyle w:val="7"/>
        <w:spacing w:before="1"/>
        <w:ind w:left="380"/>
      </w:pPr>
      <w:r>
        <w:t>ion-icon{</w:t>
      </w:r>
    </w:p>
    <w:p>
      <w:pPr>
        <w:pStyle w:val="7"/>
        <w:ind w:left="500"/>
      </w:pPr>
      <w:r>
        <w:t>color: #E83A14;</w:t>
      </w:r>
    </w:p>
    <w:p>
      <w:pPr>
        <w:pStyle w:val="7"/>
        <w:ind w:left="380"/>
      </w:pPr>
      <w:r>
        <w:t>}</w:t>
      </w:r>
    </w:p>
    <w:p>
      <w:pPr>
        <w:pStyle w:val="7"/>
      </w:pPr>
    </w:p>
    <w:p>
      <w:pPr>
        <w:pStyle w:val="7"/>
        <w:ind w:left="380"/>
      </w:pPr>
      <w:r>
        <w:t>&lt;/style&gt;</w:t>
      </w:r>
    </w:p>
    <w:p>
      <w:pPr>
        <w:pStyle w:val="7"/>
        <w:ind w:left="260"/>
      </w:pPr>
      <w:r>
        <w:t>&lt;/head&gt;</w:t>
      </w:r>
    </w:p>
    <w:p>
      <w:pPr>
        <w:pStyle w:val="7"/>
      </w:pPr>
    </w:p>
    <w:p>
      <w:pPr>
        <w:pStyle w:val="7"/>
        <w:ind w:left="260"/>
      </w:pPr>
      <w:r>
        <w:t>&lt;body&gt;</w:t>
      </w:r>
    </w:p>
    <w:p>
      <w:pPr>
        <w:pStyle w:val="7"/>
        <w:ind w:left="380"/>
      </w:pPr>
      <w:r>
        <w:t>&lt;nav class="navbar navbar-expand-lg navbar-dark bg-dark fixed-top"&gt;</w:t>
      </w:r>
    </w:p>
    <w:p>
      <w:pPr>
        <w:pStyle w:val="7"/>
        <w:ind w:left="500"/>
      </w:pPr>
      <w:r>
        <w:t>&lt;a class="navbar-brand" href="#"&gt;Navbar&lt;/a&gt;</w:t>
      </w:r>
    </w:p>
    <w:p>
      <w:pPr>
        <w:spacing w:after="0"/>
        <w:sectPr>
          <w:pgSz w:w="12240" w:h="15840"/>
          <w:pgMar w:top="1360" w:right="820" w:bottom="280" w:left="820" w:header="720" w:footer="720" w:gutter="0"/>
          <w:cols w:space="720" w:num="1"/>
        </w:sectPr>
      </w:pPr>
    </w:p>
    <w:p>
      <w:pPr>
        <w:pStyle w:val="7"/>
        <w:spacing w:before="79"/>
        <w:ind w:left="260" w:right="776" w:firstLine="240"/>
      </w:pPr>
      <w:r>
        <w:t>&lt;button class="navbar-toggler" type="button" data-toggle="collapse" data- target="#navbarNavAltMarkup" aria-controls="navbarNavAltMarkup" aria-expanded="false" aria- label="Toggle navigation"&gt;</w:t>
      </w:r>
    </w:p>
    <w:p>
      <w:pPr>
        <w:pStyle w:val="7"/>
        <w:ind w:left="620"/>
      </w:pPr>
      <w:r>
        <w:t>&lt;span class="navbar-toggler-icon"&gt;&lt;/span&gt;</w:t>
      </w:r>
    </w:p>
    <w:p>
      <w:pPr>
        <w:pStyle w:val="7"/>
        <w:ind w:left="500"/>
      </w:pPr>
      <w:r>
        <w:t>&lt;/button&gt;</w:t>
      </w:r>
    </w:p>
    <w:p>
      <w:pPr>
        <w:pStyle w:val="7"/>
        <w:ind w:left="500"/>
      </w:pPr>
      <w:r>
        <w:t>&lt;div class="collapse navbar-collapse" id="navbarNavAltMarkup"&gt;</w:t>
      </w:r>
    </w:p>
    <w:p>
      <w:pPr>
        <w:pStyle w:val="7"/>
        <w:ind w:left="620"/>
      </w:pPr>
      <w:r>
        <w:t>&lt;div class="navbar-nav"&gt;</w:t>
      </w:r>
    </w:p>
    <w:p>
      <w:pPr>
        <w:pStyle w:val="7"/>
        <w:ind w:left="740"/>
      </w:pPr>
      <w:r>
        <w:t>&lt;a class="nav-link active" href="#"&gt;Home &lt;span class="sr-only"&gt;(current)&lt;/span&gt;&lt;/a&gt;</w:t>
      </w:r>
    </w:p>
    <w:p>
      <w:pPr>
        <w:pStyle w:val="7"/>
        <w:ind w:left="740"/>
      </w:pPr>
      <w:r>
        <w:t>&lt;a class="nav-link" href="#"&gt;About</w:t>
      </w:r>
      <w:r>
        <w:rPr>
          <w:spacing w:val="-6"/>
        </w:rPr>
        <w:t xml:space="preserve"> </w:t>
      </w:r>
      <w:r>
        <w:t>Us&lt;/a&gt;</w:t>
      </w:r>
    </w:p>
    <w:p>
      <w:pPr>
        <w:pStyle w:val="7"/>
        <w:ind w:left="740"/>
      </w:pPr>
      <w:r>
        <w:t>&lt;a class="nav-link" href="#"&gt;Contat</w:t>
      </w:r>
      <w:r>
        <w:rPr>
          <w:spacing w:val="-7"/>
        </w:rPr>
        <w:t xml:space="preserve"> </w:t>
      </w:r>
      <w:r>
        <w:t>Us&lt;/a&gt;</w:t>
      </w:r>
    </w:p>
    <w:p>
      <w:pPr>
        <w:pStyle w:val="7"/>
        <w:ind w:left="740"/>
      </w:pPr>
      <w:r>
        <w:t>&lt;a class="profile nav-link" href="#"&gt;Profile&lt;/a&gt;</w:t>
      </w:r>
    </w:p>
    <w:p>
      <w:pPr>
        <w:pStyle w:val="7"/>
        <w:spacing w:before="1"/>
        <w:ind w:left="740"/>
      </w:pPr>
      <w:r>
        <w:t>&lt;ion-icon name="people-outline" size="large"&gt;&lt;/ion-icon&gt;</w:t>
      </w:r>
    </w:p>
    <w:p>
      <w:pPr>
        <w:pStyle w:val="7"/>
        <w:ind w:left="620"/>
      </w:pPr>
      <w:r>
        <w:t>&lt;/div&gt;</w:t>
      </w:r>
    </w:p>
    <w:p>
      <w:pPr>
        <w:pStyle w:val="7"/>
        <w:ind w:left="500"/>
      </w:pPr>
      <w:r>
        <w:t>&lt;/div&gt;</w:t>
      </w:r>
    </w:p>
    <w:p>
      <w:pPr>
        <w:pStyle w:val="7"/>
        <w:ind w:left="380"/>
      </w:pPr>
      <w:r>
        <w:t>&lt;/nav&gt;</w:t>
      </w:r>
    </w:p>
    <w:p>
      <w:pPr>
        <w:pStyle w:val="7"/>
        <w:ind w:left="380"/>
      </w:pPr>
      <w:r>
        <w:t>&lt;section class="main swiper mySwiper"&gt;</w:t>
      </w:r>
    </w:p>
    <w:p>
      <w:pPr>
        <w:pStyle w:val="7"/>
        <w:ind w:left="500"/>
      </w:pPr>
      <w:r>
        <w:t>&lt;div class="wrapper swiper-wrapper"&gt;</w:t>
      </w:r>
    </w:p>
    <w:p>
      <w:pPr>
        <w:pStyle w:val="7"/>
        <w:ind w:left="620"/>
      </w:pPr>
      <w:r>
        <w:t>&lt;div class="slide swiper-slide"&gt;</w:t>
      </w:r>
    </w:p>
    <w:p>
      <w:pPr>
        <w:pStyle w:val="7"/>
        <w:ind w:left="740"/>
      </w:pPr>
      <w:r>
        <w:t>&lt;img src="</w:t>
      </w:r>
      <w:r>
        <w:fldChar w:fldCharType="begin"/>
      </w:r>
      <w:r>
        <w:instrText xml:space="preserve"> HYPERLINK "https://wallpaperaccess.com/full/1838837.jpg" \h </w:instrText>
      </w:r>
      <w:r>
        <w:fldChar w:fldCharType="separate"/>
      </w:r>
      <w:r>
        <w:rPr>
          <w:u w:val="single"/>
        </w:rPr>
        <w:t>https://wallpaperaccess.com/full/1838837.jpg</w:t>
      </w:r>
      <w:r>
        <w:rPr>
          <w:u w:val="single"/>
        </w:rPr>
        <w:fldChar w:fldCharType="end"/>
      </w:r>
      <w:r>
        <w:t>" alt="" class="image" /&gt;</w:t>
      </w:r>
    </w:p>
    <w:p>
      <w:pPr>
        <w:pStyle w:val="7"/>
        <w:ind w:left="740"/>
      </w:pPr>
      <w:r>
        <w:t>&lt;div class="image-data"&gt;</w:t>
      </w:r>
    </w:p>
    <w:p>
      <w:pPr>
        <w:pStyle w:val="7"/>
        <w:ind w:left="860"/>
      </w:pPr>
      <w:r>
        <w:t>&lt;span class="text" style="color:#E83A14;"&gt;We predict the best price for your car.&lt;/span&gt;</w:t>
      </w:r>
    </w:p>
    <w:p>
      <w:pPr>
        <w:pStyle w:val="7"/>
        <w:ind w:left="860"/>
      </w:pPr>
      <w:r>
        <w:t>&lt;h2&gt;</w:t>
      </w:r>
    </w:p>
    <w:p>
      <w:pPr>
        <w:pStyle w:val="7"/>
        <w:ind w:left="980"/>
      </w:pPr>
      <w:r>
        <w:t>What do you wanna do?&lt;br /&gt;</w:t>
      </w:r>
    </w:p>
    <w:p>
      <w:pPr>
        <w:pStyle w:val="7"/>
        <w:spacing w:before="1"/>
        <w:ind w:left="860"/>
      </w:pPr>
      <w:r>
        <w:t>&lt;/h2&gt;</w:t>
      </w:r>
    </w:p>
    <w:p>
      <w:pPr>
        <w:pStyle w:val="7"/>
        <w:ind w:left="860"/>
      </w:pPr>
      <w:r>
        <w:t>&lt;a href="resalepredict.html" onclick="predict()" class="button"&gt;Let's start Predicting..&lt;/a&gt;</w:t>
      </w:r>
    </w:p>
    <w:p>
      <w:pPr>
        <w:pStyle w:val="7"/>
        <w:ind w:left="860"/>
      </w:pPr>
      <w:r>
        <w:t>&lt;!-- &lt;form action="/predict/" method="post"&gt; --&gt;</w:t>
      </w:r>
    </w:p>
    <w:p>
      <w:pPr>
        <w:pStyle w:val="7"/>
        <w:ind w:left="980"/>
      </w:pPr>
      <w:r>
        <w:t>&lt;!-- &lt;button class="button"type="submit" onclick="predict()"&gt;Let's start predicting..&lt;/button&gt; -</w:t>
      </w:r>
    </w:p>
    <w:p>
      <w:pPr>
        <w:pStyle w:val="7"/>
        <w:ind w:left="260"/>
      </w:pPr>
      <w:r>
        <w:t>-&gt;</w:t>
      </w:r>
    </w:p>
    <w:p>
      <w:pPr>
        <w:pStyle w:val="7"/>
        <w:ind w:left="860"/>
      </w:pPr>
      <w:r>
        <w:t>&lt;!-- &lt;/form&gt; --&gt;</w:t>
      </w:r>
    </w:p>
    <w:p>
      <w:pPr>
        <w:pStyle w:val="7"/>
        <w:ind w:left="740"/>
      </w:pPr>
      <w:r>
        <w:t>&lt;/div&gt;</w:t>
      </w:r>
    </w:p>
    <w:p>
      <w:pPr>
        <w:pStyle w:val="7"/>
        <w:ind w:left="620"/>
      </w:pPr>
      <w:r>
        <w:t>&lt;/div&gt;</w:t>
      </w:r>
    </w:p>
    <w:p>
      <w:pPr>
        <w:pStyle w:val="7"/>
        <w:ind w:left="500"/>
      </w:pPr>
      <w:r>
        <w:t>&lt;/div&gt;</w:t>
      </w:r>
    </w:p>
    <w:p>
      <w:pPr>
        <w:pStyle w:val="7"/>
        <w:ind w:left="380"/>
      </w:pPr>
      <w:r>
        <w:t>&lt;/section&gt;</w:t>
      </w:r>
    </w:p>
    <w:p>
      <w:pPr>
        <w:pStyle w:val="7"/>
      </w:pPr>
    </w:p>
    <w:p>
      <w:pPr>
        <w:pStyle w:val="7"/>
        <w:spacing w:before="1"/>
        <w:ind w:left="380"/>
      </w:pPr>
      <w:r>
        <w:t>&lt;!-- Swiper JS --&gt;</w:t>
      </w:r>
    </w:p>
    <w:p>
      <w:pPr>
        <w:pStyle w:val="7"/>
        <w:ind w:left="380"/>
      </w:pPr>
      <w:r>
        <w:t>&lt;!-- &lt;script src="swiper-bundle.min.js"&gt;&lt;/script&gt; --&gt;</w:t>
      </w:r>
    </w:p>
    <w:p>
      <w:pPr>
        <w:pStyle w:val="7"/>
      </w:pPr>
    </w:p>
    <w:p>
      <w:pPr>
        <w:pStyle w:val="7"/>
        <w:ind w:left="380"/>
      </w:pPr>
      <w:r>
        <w:t>&lt;!-- Initialize Swiper --&gt;</w:t>
      </w:r>
    </w:p>
    <w:p>
      <w:pPr>
        <w:pStyle w:val="7"/>
        <w:ind w:left="380"/>
      </w:pPr>
      <w:r>
        <w:t>&lt;!-- &lt;script&gt;</w:t>
      </w:r>
    </w:p>
    <w:p>
      <w:pPr>
        <w:pStyle w:val="7"/>
        <w:ind w:left="740" w:right="6000" w:hanging="120"/>
      </w:pPr>
      <w:r>
        <w:t>var swiper = new Swiper(".mySwiper", { slidesPerView: 1,</w:t>
      </w:r>
    </w:p>
    <w:p>
      <w:pPr>
        <w:pStyle w:val="7"/>
        <w:ind w:left="740" w:right="8585"/>
      </w:pPr>
      <w:r>
        <w:t>loop: true, pagination: {</w:t>
      </w:r>
    </w:p>
    <w:p>
      <w:pPr>
        <w:pStyle w:val="7"/>
        <w:ind w:left="860" w:right="7371"/>
      </w:pPr>
      <w:r>
        <w:t>el: ".swiper-pagination", clickable: true,</w:t>
      </w:r>
    </w:p>
    <w:p>
      <w:pPr>
        <w:pStyle w:val="7"/>
        <w:ind w:left="740"/>
      </w:pPr>
      <w:r>
        <w:t>},</w:t>
      </w:r>
    </w:p>
    <w:p>
      <w:pPr>
        <w:spacing w:after="0"/>
        <w:sectPr>
          <w:pgSz w:w="12240" w:h="15840"/>
          <w:pgMar w:top="1360" w:right="820" w:bottom="280" w:left="820" w:header="720" w:footer="720" w:gutter="0"/>
          <w:cols w:space="720" w:num="1"/>
        </w:sectPr>
      </w:pPr>
    </w:p>
    <w:p>
      <w:pPr>
        <w:pStyle w:val="7"/>
        <w:spacing w:before="79"/>
        <w:ind w:left="740"/>
      </w:pPr>
      <w:r>
        <w:t>navigation: {</w:t>
      </w:r>
    </w:p>
    <w:p>
      <w:pPr>
        <w:pStyle w:val="7"/>
        <w:ind w:left="860" w:right="6798"/>
      </w:pPr>
      <w:r>
        <w:t>nextEl: ".swiper-button-next", prevEl: ".swiper-button-prev",</w:t>
      </w:r>
    </w:p>
    <w:p>
      <w:pPr>
        <w:pStyle w:val="7"/>
        <w:ind w:left="740"/>
      </w:pPr>
      <w:r>
        <w:t>},</w:t>
      </w:r>
    </w:p>
    <w:p>
      <w:pPr>
        <w:pStyle w:val="7"/>
        <w:ind w:left="620"/>
      </w:pPr>
      <w:r>
        <w:t>});</w:t>
      </w:r>
    </w:p>
    <w:p>
      <w:pPr>
        <w:pStyle w:val="7"/>
        <w:ind w:left="500"/>
      </w:pPr>
      <w:r>
        <w:t>&lt;/script&gt; --&gt;</w:t>
      </w:r>
    </w:p>
    <w:p>
      <w:pPr>
        <w:pStyle w:val="7"/>
        <w:ind w:left="260" w:right="2541" w:firstLine="120"/>
      </w:pPr>
      <w:r>
        <w:t>&lt;script type="module" src="</w:t>
      </w:r>
      <w:r>
        <w:fldChar w:fldCharType="begin"/>
      </w:r>
      <w:r>
        <w:instrText xml:space="preserve"> HYPERLINK "https://unpkg.com/ionicons%405.5.2/dist/ionicons/ionicons.esm.js" \h </w:instrText>
      </w:r>
      <w:r>
        <w:fldChar w:fldCharType="separate"/>
      </w:r>
      <w:r>
        <w:rPr>
          <w:u w:val="single"/>
        </w:rPr>
        <w:t>https://unpkg.com/ionicons@5.5.2/dist/ionicons/ionicons.esm.js</w:t>
      </w:r>
      <w:r>
        <w:rPr>
          <w:u w:val="single"/>
        </w:rPr>
        <w:fldChar w:fldCharType="end"/>
      </w:r>
      <w:r>
        <w:t>"&gt;&lt;/script&gt;</w:t>
      </w:r>
    </w:p>
    <w:p>
      <w:pPr>
        <w:pStyle w:val="7"/>
        <w:ind w:left="380"/>
      </w:pPr>
      <w:r>
        <w:t>&lt;script nomodule src="</w:t>
      </w:r>
      <w:r>
        <w:fldChar w:fldCharType="begin"/>
      </w:r>
      <w:r>
        <w:instrText xml:space="preserve"> HYPERLINK "https://unpkg.com/ionicons%405.5.2/dist/ionicons/ionicons.js" \h </w:instrText>
      </w:r>
      <w:r>
        <w:fldChar w:fldCharType="separate"/>
      </w:r>
      <w:r>
        <w:rPr>
          <w:u w:val="single"/>
        </w:rPr>
        <w:t>https://unpkg.com/ionicons@5.5.2/dist/ionicons/ionicons.js</w:t>
      </w:r>
      <w:r>
        <w:rPr>
          <w:u w:val="single"/>
        </w:rPr>
        <w:fldChar w:fldCharType="end"/>
      </w:r>
      <w:r>
        <w:t>"&gt;&lt;/script&gt;</w:t>
      </w:r>
    </w:p>
    <w:p>
      <w:pPr>
        <w:pStyle w:val="7"/>
        <w:ind w:left="260"/>
      </w:pPr>
      <w:r>
        <w:t>&lt;/body&gt;</w:t>
      </w:r>
    </w:p>
    <w:p>
      <w:pPr>
        <w:pStyle w:val="7"/>
        <w:spacing w:before="1"/>
      </w:pPr>
    </w:p>
    <w:p>
      <w:pPr>
        <w:pStyle w:val="7"/>
        <w:ind w:left="260"/>
      </w:pPr>
      <w:r>
        <w:t>&lt;/html&gt;</w:t>
      </w:r>
    </w:p>
    <w:p>
      <w:pPr>
        <w:pStyle w:val="7"/>
        <w:rPr>
          <w:sz w:val="26"/>
        </w:rPr>
      </w:pPr>
    </w:p>
    <w:p>
      <w:pPr>
        <w:pStyle w:val="7"/>
        <w:rPr>
          <w:sz w:val="26"/>
        </w:rPr>
      </w:pPr>
    </w:p>
    <w:p>
      <w:pPr>
        <w:pStyle w:val="7"/>
        <w:spacing w:before="230"/>
        <w:ind w:left="260"/>
      </w:pPr>
      <w:r>
        <w:t>resalePredict.html :</w:t>
      </w:r>
    </w:p>
    <w:p>
      <w:pPr>
        <w:pStyle w:val="7"/>
        <w:spacing w:before="10"/>
        <w:ind w:left="260"/>
      </w:pPr>
      <w:r>
        <w:t>&lt;!DOCTYPE html&gt;</w:t>
      </w:r>
    </w:p>
    <w:p>
      <w:pPr>
        <w:pStyle w:val="7"/>
        <w:spacing w:before="7"/>
        <w:ind w:left="260"/>
      </w:pPr>
      <w:r>
        <w:t>&lt;html lang="en"&gt;</w:t>
      </w:r>
    </w:p>
    <w:p>
      <w:pPr>
        <w:pStyle w:val="7"/>
        <w:spacing w:before="8"/>
        <w:rPr>
          <w:sz w:val="25"/>
        </w:rPr>
      </w:pPr>
    </w:p>
    <w:p>
      <w:pPr>
        <w:pStyle w:val="7"/>
        <w:ind w:left="260"/>
      </w:pPr>
      <w:r>
        <w:t>&lt;head&gt;</w:t>
      </w:r>
    </w:p>
    <w:p>
      <w:pPr>
        <w:pStyle w:val="7"/>
        <w:spacing w:before="9"/>
        <w:ind w:left="500"/>
      </w:pPr>
      <w:r>
        <w:t>&lt;meta charset="UTF-8"&gt;</w:t>
      </w:r>
    </w:p>
    <w:p>
      <w:pPr>
        <w:pStyle w:val="7"/>
        <w:spacing w:before="8"/>
        <w:ind w:left="500"/>
      </w:pPr>
      <w:r>
        <w:t>&lt;meta name="viewport" content="width=device-width, initial-scale=1.0"&gt;</w:t>
      </w:r>
    </w:p>
    <w:p>
      <w:pPr>
        <w:pStyle w:val="7"/>
        <w:spacing w:before="10"/>
        <w:ind w:left="500"/>
      </w:pPr>
      <w:r>
        <w:t>&lt;title&gt;Car Price Prediction&lt;/title&gt;</w:t>
      </w:r>
    </w:p>
    <w:p>
      <w:pPr>
        <w:pStyle w:val="7"/>
        <w:rPr>
          <w:sz w:val="26"/>
        </w:rPr>
      </w:pPr>
    </w:p>
    <w:p>
      <w:pPr>
        <w:pStyle w:val="7"/>
        <w:spacing w:before="6"/>
        <w:rPr>
          <w:sz w:val="20"/>
        </w:rPr>
      </w:pPr>
    </w:p>
    <w:p>
      <w:pPr>
        <w:pStyle w:val="7"/>
        <w:ind w:left="500"/>
      </w:pPr>
      <w:r>
        <w:t>&lt;!-- BootStrap --&gt;</w:t>
      </w:r>
    </w:p>
    <w:p>
      <w:pPr>
        <w:pStyle w:val="7"/>
        <w:spacing w:before="7" w:line="247" w:lineRule="auto"/>
        <w:ind w:left="740" w:right="258" w:hanging="240"/>
      </w:pPr>
      <w:r>
        <w:t>&lt;link rel="stylesheet" href="</w:t>
      </w:r>
      <w:r>
        <w:fldChar w:fldCharType="begin"/>
      </w:r>
      <w:r>
        <w:instrText xml:space="preserve"> HYPERLINK "https://stackpath.bootstrapcdn.com/bootstrap/4.5.0/css/bootstrap.min.css" \h </w:instrText>
      </w:r>
      <w:r>
        <w:fldChar w:fldCharType="separate"/>
      </w:r>
      <w:r>
        <w:rPr>
          <w:u w:val="single"/>
        </w:rPr>
        <w:t>https://stackpath.bootstrapcdn.com/bootstrap/4.5.0/css/bootstrap.min.css</w:t>
      </w:r>
      <w:r>
        <w:rPr>
          <w:u w:val="single"/>
        </w:rPr>
        <w:fldChar w:fldCharType="end"/>
      </w:r>
      <w:r>
        <w:t>" integrity="sha384-</w:t>
      </w:r>
    </w:p>
    <w:p>
      <w:pPr>
        <w:pStyle w:val="7"/>
        <w:spacing w:before="3" w:line="247" w:lineRule="auto"/>
        <w:ind w:left="260"/>
      </w:pPr>
      <w:r>
        <w:t>9aIt2nRpC12Uk9gS9baDl411NQApFmC26EwAOH8WgZl5MYYxFfc+NcPb1dKGj7Sk" crossorigin="anonymous"&gt;</w:t>
      </w:r>
    </w:p>
    <w:p>
      <w:pPr>
        <w:pStyle w:val="7"/>
        <w:rPr>
          <w:sz w:val="26"/>
        </w:rPr>
      </w:pPr>
    </w:p>
    <w:p>
      <w:pPr>
        <w:pStyle w:val="7"/>
        <w:spacing w:before="227"/>
        <w:ind w:left="500"/>
      </w:pPr>
      <w:r>
        <w:t>&lt;!-- css --&gt;</w:t>
      </w:r>
    </w:p>
    <w:p>
      <w:pPr>
        <w:pStyle w:val="7"/>
        <w:spacing w:before="10"/>
        <w:ind w:left="500"/>
      </w:pPr>
      <w:r>
        <w:t>&lt;!-- &lt;link rel="stylesheet" href="/static/css/styles.css"&gt; --&gt;</w:t>
      </w:r>
    </w:p>
    <w:p>
      <w:pPr>
        <w:pStyle w:val="7"/>
        <w:spacing w:before="10" w:line="247" w:lineRule="auto"/>
        <w:ind w:left="380" w:right="9544" w:hanging="121"/>
      </w:pPr>
      <w:r>
        <w:t>&lt;style&gt; body {</w:t>
      </w:r>
    </w:p>
    <w:p>
      <w:pPr>
        <w:pStyle w:val="7"/>
        <w:spacing w:line="247" w:lineRule="auto"/>
        <w:ind w:left="260" w:right="1322" w:firstLine="240"/>
      </w:pPr>
      <w:r>
        <w:t>background-image: url(</w:t>
      </w:r>
      <w:r>
        <w:rPr>
          <w:u w:val="single"/>
        </w:rPr>
        <w:t>https://wallpaperaccess.com/full/13647.jphttps://wallpaperaccess.com/full/3540065.jpgg</w:t>
      </w:r>
      <w:r>
        <w:t>);</w:t>
      </w:r>
    </w:p>
    <w:p>
      <w:pPr>
        <w:pStyle w:val="7"/>
        <w:spacing w:before="3" w:line="247" w:lineRule="auto"/>
        <w:ind w:left="500" w:right="7786"/>
      </w:pPr>
      <w:r>
        <w:t>background-size: cover; text-align: center;</w:t>
      </w:r>
    </w:p>
    <w:p>
      <w:pPr>
        <w:pStyle w:val="7"/>
        <w:ind w:left="260"/>
      </w:pPr>
      <w:r>
        <w:t>}</w:t>
      </w:r>
    </w:p>
    <w:p>
      <w:pPr>
        <w:pStyle w:val="7"/>
        <w:spacing w:before="7"/>
        <w:rPr>
          <w:sz w:val="25"/>
        </w:rPr>
      </w:pPr>
    </w:p>
    <w:p>
      <w:pPr>
        <w:pStyle w:val="7"/>
        <w:spacing w:before="1"/>
        <w:ind w:left="260"/>
      </w:pPr>
      <w:r>
        <w:t>.navbar {</w:t>
      </w:r>
    </w:p>
    <w:p>
      <w:pPr>
        <w:pStyle w:val="7"/>
        <w:spacing w:before="7"/>
        <w:ind w:left="500"/>
      </w:pPr>
      <w:r>
        <w:t>background-color: #8bbde8;</w:t>
      </w:r>
    </w:p>
    <w:p>
      <w:pPr>
        <w:pStyle w:val="7"/>
        <w:spacing w:before="10"/>
        <w:ind w:left="260"/>
      </w:pPr>
      <w:r>
        <w:t>}</w:t>
      </w:r>
    </w:p>
    <w:p>
      <w:pPr>
        <w:spacing w:after="0"/>
        <w:sectPr>
          <w:pgSz w:w="12240" w:h="15840"/>
          <w:pgMar w:top="1360" w:right="820" w:bottom="280" w:left="820" w:header="720" w:footer="720" w:gutter="0"/>
          <w:cols w:space="720" w:num="1"/>
        </w:sectPr>
      </w:pPr>
    </w:p>
    <w:p>
      <w:pPr>
        <w:pStyle w:val="7"/>
        <w:spacing w:before="69"/>
        <w:ind w:left="260"/>
      </w:pPr>
      <w:r>
        <w:t>a {</w:t>
      </w:r>
    </w:p>
    <w:p>
      <w:pPr>
        <w:pStyle w:val="7"/>
        <w:spacing w:before="9"/>
        <w:ind w:left="500"/>
      </w:pPr>
      <w:r>
        <w:t>color: #c73f0a;</w:t>
      </w:r>
    </w:p>
    <w:p>
      <w:pPr>
        <w:pStyle w:val="7"/>
        <w:spacing w:before="8"/>
        <w:ind w:left="260"/>
      </w:pPr>
      <w:r>
        <w:t>}</w:t>
      </w:r>
    </w:p>
    <w:p>
      <w:pPr>
        <w:pStyle w:val="7"/>
        <w:spacing w:before="7"/>
        <w:rPr>
          <w:sz w:val="25"/>
        </w:rPr>
      </w:pPr>
    </w:p>
    <w:p>
      <w:pPr>
        <w:pStyle w:val="7"/>
        <w:ind w:left="260"/>
      </w:pPr>
      <w:r>
        <w:t>a:hover {</w:t>
      </w:r>
    </w:p>
    <w:p>
      <w:pPr>
        <w:pStyle w:val="7"/>
        <w:spacing w:before="10"/>
        <w:ind w:left="500"/>
      </w:pPr>
      <w:r>
        <w:t>color: #0e536e;</w:t>
      </w:r>
    </w:p>
    <w:p>
      <w:pPr>
        <w:pStyle w:val="7"/>
        <w:spacing w:before="7"/>
        <w:ind w:left="380"/>
      </w:pPr>
      <w:r>
        <w:t>}</w:t>
      </w:r>
    </w:p>
    <w:p>
      <w:pPr>
        <w:pStyle w:val="7"/>
        <w:spacing w:before="10"/>
        <w:ind w:left="260"/>
      </w:pPr>
      <w:r>
        <w:t>&lt;/style&gt;</w:t>
      </w:r>
    </w:p>
    <w:p>
      <w:pPr>
        <w:pStyle w:val="7"/>
        <w:spacing w:before="7"/>
        <w:rPr>
          <w:sz w:val="25"/>
        </w:rPr>
      </w:pPr>
    </w:p>
    <w:p>
      <w:pPr>
        <w:pStyle w:val="7"/>
        <w:spacing w:before="1"/>
        <w:ind w:left="260"/>
      </w:pPr>
      <w:r>
        <w:t>&lt;/head&gt;</w:t>
      </w:r>
    </w:p>
    <w:p>
      <w:pPr>
        <w:pStyle w:val="7"/>
        <w:spacing w:before="5"/>
        <w:rPr>
          <w:sz w:val="25"/>
        </w:rPr>
      </w:pPr>
    </w:p>
    <w:p>
      <w:pPr>
        <w:pStyle w:val="7"/>
        <w:spacing w:before="1"/>
        <w:ind w:left="260"/>
      </w:pPr>
      <w:r>
        <w:t>&lt;body&gt;</w:t>
      </w:r>
    </w:p>
    <w:p>
      <w:pPr>
        <w:pStyle w:val="7"/>
        <w:spacing w:before="7"/>
        <w:rPr>
          <w:sz w:val="25"/>
        </w:rPr>
      </w:pPr>
    </w:p>
    <w:p>
      <w:pPr>
        <w:pStyle w:val="7"/>
        <w:ind w:left="500"/>
      </w:pPr>
      <w:r>
        <w:t>&lt;!-- As a heading --&gt;</w:t>
      </w:r>
    </w:p>
    <w:p>
      <w:pPr>
        <w:pStyle w:val="7"/>
        <w:spacing w:before="8"/>
        <w:ind w:left="500"/>
      </w:pPr>
      <w:r>
        <w:t>&lt;nav class="navbar navbar-inverse navbar-fixed-top"&gt;</w:t>
      </w:r>
    </w:p>
    <w:p>
      <w:pPr>
        <w:pStyle w:val="7"/>
        <w:spacing w:before="9"/>
        <w:ind w:left="740"/>
      </w:pPr>
      <w:r>
        <w:t>&lt;div class="container-fluid"&gt;</w:t>
      </w:r>
    </w:p>
    <w:p>
      <w:pPr>
        <w:pStyle w:val="7"/>
        <w:spacing w:before="10"/>
        <w:ind w:left="980"/>
      </w:pPr>
      <w:r>
        <w:t>&lt;div class="navbar-header"&gt;</w:t>
      </w:r>
    </w:p>
    <w:p>
      <w:pPr>
        <w:pStyle w:val="7"/>
        <w:spacing w:before="5"/>
        <w:rPr>
          <w:sz w:val="25"/>
        </w:rPr>
      </w:pPr>
    </w:p>
    <w:p>
      <w:pPr>
        <w:pStyle w:val="7"/>
        <w:ind w:left="740"/>
      </w:pPr>
      <w:r>
        <w:t>&lt;br&gt;</w:t>
      </w:r>
    </w:p>
    <w:p>
      <w:pPr>
        <w:pStyle w:val="7"/>
        <w:spacing w:before="10"/>
        <w:ind w:left="980"/>
      </w:pPr>
      <w:r>
        <w:t>&lt;/div&gt;</w:t>
      </w:r>
    </w:p>
    <w:p>
      <w:pPr>
        <w:pStyle w:val="7"/>
        <w:spacing w:before="9"/>
        <w:ind w:left="740"/>
      </w:pPr>
      <w:r>
        <w:t>&lt;/div&gt;</w:t>
      </w:r>
    </w:p>
    <w:p>
      <w:pPr>
        <w:pStyle w:val="7"/>
        <w:spacing w:before="10"/>
        <w:ind w:left="500"/>
      </w:pPr>
      <w:r>
        <w:t>&lt;/nav&gt;</w:t>
      </w:r>
    </w:p>
    <w:p>
      <w:pPr>
        <w:pStyle w:val="7"/>
        <w:spacing w:before="6"/>
        <w:rPr>
          <w:sz w:val="25"/>
        </w:rPr>
      </w:pPr>
    </w:p>
    <w:p>
      <w:pPr>
        <w:pStyle w:val="7"/>
        <w:ind w:left="500"/>
      </w:pPr>
      <w:r>
        <w:t>&lt;br&gt;</w:t>
      </w:r>
    </w:p>
    <w:p>
      <w:pPr>
        <w:pStyle w:val="7"/>
        <w:rPr>
          <w:sz w:val="26"/>
        </w:rPr>
      </w:pPr>
    </w:p>
    <w:p>
      <w:pPr>
        <w:pStyle w:val="7"/>
        <w:spacing w:before="6"/>
        <w:rPr>
          <w:sz w:val="20"/>
        </w:rPr>
      </w:pPr>
    </w:p>
    <w:p>
      <w:pPr>
        <w:pStyle w:val="7"/>
        <w:ind w:left="500"/>
      </w:pPr>
      <w:r>
        <w:t>&lt;div class="container"&gt;</w:t>
      </w:r>
    </w:p>
    <w:p>
      <w:pPr>
        <w:pStyle w:val="7"/>
        <w:spacing w:before="7"/>
        <w:ind w:left="260"/>
      </w:pPr>
      <w:r>
        <w:t>&lt;a2&gt;Please fill the parameters below and click on Selling Price button to check car price&lt;/a2&gt;</w:t>
      </w:r>
    </w:p>
    <w:p>
      <w:pPr>
        <w:pStyle w:val="7"/>
        <w:rPr>
          <w:sz w:val="26"/>
        </w:rPr>
      </w:pPr>
    </w:p>
    <w:p>
      <w:pPr>
        <w:pStyle w:val="7"/>
        <w:spacing w:before="6"/>
        <w:rPr>
          <w:sz w:val="20"/>
        </w:rPr>
      </w:pPr>
    </w:p>
    <w:p>
      <w:pPr>
        <w:pStyle w:val="7"/>
        <w:spacing w:before="1"/>
        <w:ind w:left="740"/>
      </w:pPr>
      <w:r>
        <w:t>&lt;form action="/predict" method="post"&gt;</w:t>
      </w:r>
    </w:p>
    <w:p>
      <w:pPr>
        <w:pStyle w:val="7"/>
        <w:spacing w:before="5"/>
        <w:rPr>
          <w:sz w:val="25"/>
        </w:rPr>
      </w:pPr>
    </w:p>
    <w:p>
      <w:pPr>
        <w:pStyle w:val="7"/>
        <w:spacing w:line="249" w:lineRule="auto"/>
        <w:ind w:left="260" w:right="1503" w:firstLine="720"/>
      </w:pPr>
      <w:r>
        <w:t>&lt;h3&gt;Year&lt;/h3&gt;&lt;input id="first" name="Year" placeholder="eg. like the year '2010' "type="number " &gt;</w:t>
      </w:r>
    </w:p>
    <w:p>
      <w:pPr>
        <w:pStyle w:val="7"/>
        <w:spacing w:line="274" w:lineRule="exact"/>
        <w:ind w:left="740"/>
      </w:pPr>
      <w:r>
        <w:t>&lt;br&gt;</w:t>
      </w:r>
    </w:p>
    <w:p>
      <w:pPr>
        <w:pStyle w:val="7"/>
        <w:spacing w:before="10"/>
        <w:ind w:left="740"/>
      </w:pPr>
      <w:r>
        <w:t>&lt;br&gt;</w:t>
      </w:r>
    </w:p>
    <w:p>
      <w:pPr>
        <w:pStyle w:val="7"/>
        <w:spacing w:before="7" w:line="247" w:lineRule="auto"/>
        <w:ind w:left="260" w:right="435" w:firstLine="720"/>
      </w:pPr>
      <w:r>
        <w:t>&lt;h3&gt;Showroom Price(lakhs)&lt;/h3&gt;&lt;input id="second" name="Present_Price" placeholder="eg. '10.45' lakhs"required="required"&gt;</w:t>
      </w:r>
    </w:p>
    <w:p>
      <w:pPr>
        <w:pStyle w:val="7"/>
        <w:spacing w:before="2"/>
        <w:ind w:left="740"/>
      </w:pPr>
      <w:r>
        <w:t>&lt;br&gt;</w:t>
      </w:r>
    </w:p>
    <w:p>
      <w:pPr>
        <w:pStyle w:val="7"/>
        <w:spacing w:before="10"/>
        <w:ind w:left="740"/>
      </w:pPr>
      <w:r>
        <w:t>&lt;br&gt;</w:t>
      </w:r>
    </w:p>
    <w:p>
      <w:pPr>
        <w:pStyle w:val="7"/>
        <w:spacing w:before="7" w:line="247" w:lineRule="auto"/>
        <w:ind w:left="260" w:right="549" w:firstLine="720"/>
      </w:pPr>
      <w:r>
        <w:t>&lt;h3&gt;Kilometers Driven&lt;/h3&gt;&lt;input id="third" name="Kms_Driven" placeholder="eg. 10000 Km driven before"required="required"&gt;</w:t>
      </w:r>
    </w:p>
    <w:p>
      <w:pPr>
        <w:pStyle w:val="7"/>
        <w:spacing w:before="3"/>
        <w:ind w:left="740"/>
      </w:pPr>
      <w:r>
        <w:t>&lt;br&gt;</w:t>
      </w:r>
    </w:p>
    <w:p>
      <w:pPr>
        <w:pStyle w:val="7"/>
        <w:spacing w:before="10"/>
        <w:ind w:left="740"/>
      </w:pPr>
      <w:r>
        <w:t>&lt;br&gt;</w:t>
      </w:r>
    </w:p>
    <w:p>
      <w:pPr>
        <w:spacing w:after="0"/>
        <w:sectPr>
          <w:pgSz w:w="12240" w:h="15840"/>
          <w:pgMar w:top="1380" w:right="820" w:bottom="280" w:left="820" w:header="720" w:footer="720" w:gutter="0"/>
          <w:cols w:space="720" w:num="1"/>
        </w:sectPr>
      </w:pPr>
    </w:p>
    <w:p>
      <w:pPr>
        <w:pStyle w:val="7"/>
        <w:spacing w:before="69" w:line="247" w:lineRule="auto"/>
        <w:ind w:left="260" w:right="1095" w:firstLine="720"/>
      </w:pPr>
      <w:r>
        <w:t>&lt;h3&gt;Previous Owners&lt;/h3&gt;&lt;input id="fourth" name="Owner" placeholder="0 or 1 or 2 Previous Owners" required="required"&gt;</w:t>
      </w:r>
    </w:p>
    <w:p>
      <w:pPr>
        <w:pStyle w:val="7"/>
        <w:ind w:left="740"/>
      </w:pPr>
      <w:r>
        <w:t>&lt;br&gt;</w:t>
      </w:r>
    </w:p>
    <w:p>
      <w:pPr>
        <w:pStyle w:val="7"/>
        <w:spacing w:before="10"/>
        <w:ind w:left="740"/>
      </w:pPr>
      <w:r>
        <w:t>&lt;br&gt;</w:t>
      </w:r>
    </w:p>
    <w:p>
      <w:pPr>
        <w:pStyle w:val="7"/>
        <w:spacing w:before="7"/>
        <w:rPr>
          <w:sz w:val="25"/>
        </w:rPr>
      </w:pPr>
    </w:p>
    <w:p>
      <w:pPr>
        <w:pStyle w:val="7"/>
        <w:ind w:left="980"/>
      </w:pPr>
      <w:r>
        <w:t>&lt;h3&gt;Fuel Type&lt;/h3&gt;&lt;select name="Fuel_Type_Petrol" id="fuel" required="required"&gt;</w:t>
      </w:r>
    </w:p>
    <w:p>
      <w:pPr>
        <w:pStyle w:val="7"/>
        <w:spacing w:before="8"/>
        <w:ind w:left="1220"/>
      </w:pPr>
      <w:r>
        <w:t>&lt;option value="Petrol"&gt;Petrol&lt;/option&gt;</w:t>
      </w:r>
    </w:p>
    <w:p>
      <w:pPr>
        <w:pStyle w:val="7"/>
        <w:spacing w:before="9"/>
        <w:ind w:left="1220"/>
      </w:pPr>
      <w:r>
        <w:t>&lt;option value="Diesel"&gt;Diesel&lt;/option&gt;</w:t>
      </w:r>
    </w:p>
    <w:p>
      <w:pPr>
        <w:pStyle w:val="7"/>
        <w:spacing w:before="10"/>
        <w:ind w:left="1220"/>
      </w:pPr>
      <w:r>
        <w:t>&lt;option value="Diesel"&gt;CNG&lt;/option&gt;</w:t>
      </w:r>
    </w:p>
    <w:p>
      <w:pPr>
        <w:pStyle w:val="7"/>
        <w:spacing w:before="10"/>
        <w:ind w:left="980"/>
      </w:pPr>
      <w:r>
        <w:t>&lt;/select&gt;</w:t>
      </w:r>
    </w:p>
    <w:p>
      <w:pPr>
        <w:pStyle w:val="7"/>
        <w:spacing w:before="7"/>
        <w:ind w:left="740"/>
      </w:pPr>
      <w:r>
        <w:t>&lt;br&gt;</w:t>
      </w:r>
    </w:p>
    <w:p>
      <w:pPr>
        <w:pStyle w:val="7"/>
        <w:spacing w:before="10"/>
        <w:ind w:left="740"/>
      </w:pPr>
      <w:r>
        <w:t>&lt;br&gt;</w:t>
      </w:r>
    </w:p>
    <w:p>
      <w:pPr>
        <w:pStyle w:val="7"/>
        <w:spacing w:before="10" w:line="247" w:lineRule="auto"/>
        <w:ind w:left="260" w:right="1623" w:firstLine="720"/>
      </w:pPr>
      <w:r>
        <w:t>&lt;h3&gt;Dealer or Individual&lt;/h3&gt;&lt;select name="Seller_Type_Individual" id="resea" required="required"&gt;</w:t>
      </w:r>
    </w:p>
    <w:p>
      <w:pPr>
        <w:pStyle w:val="7"/>
        <w:ind w:left="1220"/>
      </w:pPr>
      <w:r>
        <w:t>&lt;option value="Dealer"&gt;Dealer&lt;/option&gt;</w:t>
      </w:r>
    </w:p>
    <w:p>
      <w:pPr>
        <w:pStyle w:val="7"/>
        <w:spacing w:before="10"/>
        <w:ind w:left="1220"/>
      </w:pPr>
      <w:r>
        <w:t>&lt;option value="Individual"&gt;Individual&lt;/option&gt;</w:t>
      </w:r>
    </w:p>
    <w:p>
      <w:pPr>
        <w:pStyle w:val="7"/>
        <w:spacing w:before="9"/>
        <w:ind w:left="980"/>
      </w:pPr>
      <w:r>
        <w:t>&lt;/select&gt;</w:t>
      </w:r>
    </w:p>
    <w:p>
      <w:pPr>
        <w:pStyle w:val="7"/>
        <w:spacing w:before="10"/>
        <w:ind w:left="740"/>
      </w:pPr>
      <w:r>
        <w:t>&lt;br&gt;</w:t>
      </w:r>
    </w:p>
    <w:p>
      <w:pPr>
        <w:pStyle w:val="7"/>
        <w:spacing w:before="7"/>
        <w:ind w:left="740"/>
      </w:pPr>
      <w:r>
        <w:t>&lt;br&gt;</w:t>
      </w:r>
    </w:p>
    <w:p>
      <w:pPr>
        <w:pStyle w:val="7"/>
        <w:spacing w:before="10" w:line="247" w:lineRule="auto"/>
        <w:ind w:left="260" w:right="1429" w:firstLine="720"/>
      </w:pPr>
      <w:r>
        <w:t>&lt;h3&gt;Transmission Type&lt;/h3&gt;&lt;select name="Transmission_Mannual" id="research" required="required"&gt;</w:t>
      </w:r>
    </w:p>
    <w:p>
      <w:pPr>
        <w:pStyle w:val="7"/>
        <w:spacing w:before="2"/>
        <w:ind w:left="1220"/>
      </w:pPr>
      <w:r>
        <w:t>&lt;option value="Mannual"&gt;Manual Car&lt;/option&gt;</w:t>
      </w:r>
    </w:p>
    <w:p>
      <w:pPr>
        <w:pStyle w:val="7"/>
        <w:spacing w:before="8"/>
        <w:ind w:left="1220"/>
      </w:pPr>
      <w:r>
        <w:t>&lt;option value="Automatic"&gt;Automatic Car&lt;/option&gt;</w:t>
      </w:r>
    </w:p>
    <w:p>
      <w:pPr>
        <w:pStyle w:val="7"/>
        <w:spacing w:before="10"/>
        <w:ind w:left="980"/>
      </w:pPr>
      <w:r>
        <w:t>&lt;/select&gt;</w:t>
      </w:r>
    </w:p>
    <w:p>
      <w:pPr>
        <w:pStyle w:val="7"/>
        <w:spacing w:before="7"/>
        <w:rPr>
          <w:sz w:val="25"/>
        </w:rPr>
      </w:pPr>
    </w:p>
    <w:p>
      <w:pPr>
        <w:pStyle w:val="7"/>
        <w:ind w:left="980"/>
      </w:pPr>
      <w:r>
        <w:t>&lt;br&gt;&lt;br&gt;&lt;button id="sub" type="submit "&gt;Selling Price&lt;/button&gt;</w:t>
      </w:r>
    </w:p>
    <w:p>
      <w:pPr>
        <w:pStyle w:val="7"/>
        <w:spacing w:before="8"/>
        <w:ind w:left="740"/>
      </w:pPr>
      <w:r>
        <w:t>&lt;/form&gt;</w:t>
      </w:r>
    </w:p>
    <w:p>
      <w:pPr>
        <w:pStyle w:val="7"/>
        <w:spacing w:before="9"/>
        <w:ind w:left="740"/>
      </w:pPr>
      <w:r>
        <w:t>&lt;h3&gt;{{ prediction_texts }}&lt;/h3&gt;</w:t>
      </w:r>
    </w:p>
    <w:p>
      <w:pPr>
        <w:pStyle w:val="7"/>
        <w:spacing w:before="10"/>
        <w:ind w:left="740"/>
      </w:pPr>
      <w:r>
        <w:t>&lt;br&gt;</w:t>
      </w:r>
    </w:p>
    <w:p>
      <w:pPr>
        <w:pStyle w:val="7"/>
        <w:spacing w:before="9"/>
        <w:ind w:left="500"/>
      </w:pPr>
      <w:r>
        <w:t>&lt;/div&gt;</w:t>
      </w:r>
    </w:p>
    <w:p>
      <w:pPr>
        <w:pStyle w:val="7"/>
        <w:rPr>
          <w:sz w:val="26"/>
        </w:rPr>
      </w:pPr>
    </w:p>
    <w:p>
      <w:pPr>
        <w:pStyle w:val="7"/>
        <w:rPr>
          <w:sz w:val="26"/>
        </w:rPr>
      </w:pPr>
    </w:p>
    <w:p>
      <w:pPr>
        <w:pStyle w:val="7"/>
        <w:rPr>
          <w:sz w:val="26"/>
        </w:rPr>
      </w:pPr>
    </w:p>
    <w:p>
      <w:pPr>
        <w:pStyle w:val="7"/>
        <w:spacing w:before="208"/>
        <w:ind w:left="500"/>
      </w:pPr>
      <w:r>
        <w:t>&lt;!-- JavaScript --&gt;</w:t>
      </w:r>
    </w:p>
    <w:p>
      <w:pPr>
        <w:pStyle w:val="7"/>
        <w:spacing w:before="7" w:line="247" w:lineRule="auto"/>
        <w:ind w:left="740" w:right="4121" w:hanging="240"/>
      </w:pPr>
      <w:r>
        <w:t>&lt;script src="</w:t>
      </w:r>
      <w:r>
        <w:fldChar w:fldCharType="begin"/>
      </w:r>
      <w:r>
        <w:instrText xml:space="preserve"> HYPERLINK "https://code.jquery.com/jquery-3.5.1.slim.min.js" \h </w:instrText>
      </w:r>
      <w:r>
        <w:fldChar w:fldCharType="separate"/>
      </w:r>
      <w:r>
        <w:rPr>
          <w:u w:val="single"/>
        </w:rPr>
        <w:t>https://code.jquery.com/jquery-3.5.1.slim.min.js</w:t>
      </w:r>
      <w:r>
        <w:rPr>
          <w:u w:val="single"/>
        </w:rPr>
        <w:fldChar w:fldCharType="end"/>
      </w:r>
      <w:r>
        <w:t>" integrity="sha384-</w:t>
      </w:r>
    </w:p>
    <w:p>
      <w:pPr>
        <w:pStyle w:val="7"/>
        <w:spacing w:before="3" w:line="247" w:lineRule="auto"/>
        <w:ind w:left="740" w:hanging="481"/>
      </w:pPr>
      <w:r>
        <w:t>DfXdz2htPH0lsSSs5nCTpuj/zy4C+OGpamoFVy38MVBnE+IbbVYUew+OrCXaRkfj" crossorigin="anonymous"&gt;&lt;/script&gt;</w:t>
      </w:r>
    </w:p>
    <w:p>
      <w:pPr>
        <w:pStyle w:val="7"/>
        <w:spacing w:line="247" w:lineRule="auto"/>
        <w:ind w:left="740" w:right="2046" w:hanging="240"/>
      </w:pPr>
      <w:r>
        <w:t>&lt;script src="</w:t>
      </w:r>
      <w:r>
        <w:fldChar w:fldCharType="begin"/>
      </w:r>
      <w:r>
        <w:instrText xml:space="preserve"> HYPERLINK "https://cdn.jsdelivr.net/npm/popper.js%401.16.0/dist/umd/popper.min.js" \h </w:instrText>
      </w:r>
      <w:r>
        <w:fldChar w:fldCharType="separate"/>
      </w:r>
      <w:r>
        <w:rPr>
          <w:u w:val="single"/>
        </w:rPr>
        <w:t>https://cdn.jsdelivr.net/npm/popper.js@1.16.0/dist/umd/popper.min.js</w:t>
      </w:r>
      <w:r>
        <w:rPr>
          <w:u w:val="single"/>
        </w:rPr>
        <w:fldChar w:fldCharType="end"/>
      </w:r>
      <w:r>
        <w:t>" integrity="sha384-</w:t>
      </w:r>
    </w:p>
    <w:p>
      <w:pPr>
        <w:pStyle w:val="7"/>
        <w:spacing w:before="3" w:line="247" w:lineRule="auto"/>
        <w:ind w:left="740" w:hanging="481"/>
      </w:pPr>
      <w:r>
        <w:t>Q6E9RHvbIyZFJoft+2mJbHaEWldlvI9IOYy5n3zV9zzTtmI3UksdQRVvoxMfooAo" crossorigin="anonymous"&gt;&lt;/script&gt;</w:t>
      </w:r>
    </w:p>
    <w:p>
      <w:pPr>
        <w:pStyle w:val="7"/>
        <w:ind w:left="500"/>
      </w:pPr>
      <w:r>
        <w:t>&lt;script src="</w:t>
      </w:r>
      <w:r>
        <w:fldChar w:fldCharType="begin"/>
      </w:r>
      <w:r>
        <w:instrText xml:space="preserve"> HYPERLINK "https://stackpath.bootstrapcdn.com/bootstrap/4.5.0/js/bootstrap.min.js" \h </w:instrText>
      </w:r>
      <w:r>
        <w:fldChar w:fldCharType="separate"/>
      </w:r>
      <w:r>
        <w:rPr>
          <w:u w:val="single"/>
        </w:rPr>
        <w:t>https://stackpath.bootstrapcdn.com/bootstrap/4.5.0/js/bootstrap.min.js</w:t>
      </w:r>
      <w:r>
        <w:rPr>
          <w:u w:val="single"/>
        </w:rPr>
        <w:fldChar w:fldCharType="end"/>
      </w:r>
      <w:r>
        <w:t>"</w:t>
      </w:r>
    </w:p>
    <w:p>
      <w:pPr>
        <w:spacing w:after="0"/>
        <w:sectPr>
          <w:pgSz w:w="12240" w:h="15840"/>
          <w:pgMar w:top="1380" w:right="820" w:bottom="280" w:left="820" w:header="720" w:footer="720" w:gutter="0"/>
          <w:cols w:space="720" w:num="1"/>
        </w:sectPr>
      </w:pPr>
    </w:p>
    <w:p>
      <w:pPr>
        <w:pStyle w:val="7"/>
        <w:spacing w:before="69" w:line="247" w:lineRule="auto"/>
        <w:ind w:left="260" w:firstLine="480"/>
      </w:pPr>
      <w:r>
        <w:t>integrity="sha384- OgVRvuATP1z7JjHLkuOU7Xw704+h835Lr+6QL9UvYjZE3Ipu6Tp75j7Bh/kR0JKI"</w:t>
      </w:r>
    </w:p>
    <w:p>
      <w:pPr>
        <w:pStyle w:val="7"/>
        <w:ind w:left="740"/>
      </w:pPr>
      <w:r>
        <w:t>crossorigin="anonymous"&gt;&lt;/script&gt;</w:t>
      </w:r>
    </w:p>
    <w:p>
      <w:pPr>
        <w:pStyle w:val="7"/>
        <w:spacing w:before="10"/>
        <w:ind w:left="500"/>
      </w:pPr>
      <w:r>
        <w:t>&lt;script src="</w:t>
      </w:r>
      <w:r>
        <w:fldChar w:fldCharType="begin"/>
      </w:r>
      <w:r>
        <w:instrText xml:space="preserve"> HYPERLINK "https://kit.fontawesome.com/5f3f547070.js" \h </w:instrText>
      </w:r>
      <w:r>
        <w:fldChar w:fldCharType="separate"/>
      </w:r>
      <w:r>
        <w:rPr>
          <w:u w:val="single"/>
        </w:rPr>
        <w:t>https://kit.fontawesome.com/5f3f547070.js</w:t>
      </w:r>
      <w:r>
        <w:rPr>
          <w:u w:val="single"/>
        </w:rPr>
        <w:fldChar w:fldCharType="end"/>
      </w:r>
      <w:r>
        <w:t>" crossorigin="anonymous"&gt;&lt;/script&gt;</w:t>
      </w:r>
    </w:p>
    <w:p>
      <w:pPr>
        <w:pStyle w:val="7"/>
        <w:spacing w:before="9"/>
        <w:rPr>
          <w:sz w:val="17"/>
        </w:rPr>
      </w:pPr>
    </w:p>
    <w:p>
      <w:pPr>
        <w:pStyle w:val="7"/>
        <w:spacing w:before="90"/>
        <w:ind w:left="440"/>
      </w:pPr>
      <w:r>
        <w:t>&lt;!-- Footer --&gt;</w:t>
      </w:r>
    </w:p>
    <w:p>
      <w:pPr>
        <w:pStyle w:val="7"/>
        <w:spacing w:before="6"/>
        <w:rPr>
          <w:sz w:val="25"/>
        </w:rPr>
      </w:pPr>
    </w:p>
    <w:p>
      <w:pPr>
        <w:pStyle w:val="7"/>
        <w:ind w:left="260"/>
      </w:pPr>
      <w:r>
        <w:t>&lt;/body&gt;</w:t>
      </w:r>
    </w:p>
    <w:p>
      <w:pPr>
        <w:pStyle w:val="7"/>
        <w:spacing w:before="7"/>
        <w:rPr>
          <w:sz w:val="25"/>
        </w:rPr>
      </w:pPr>
    </w:p>
    <w:p>
      <w:pPr>
        <w:pStyle w:val="7"/>
        <w:spacing w:before="1"/>
        <w:ind w:left="260"/>
      </w:pPr>
      <w:r>
        <w:t>&lt;/html&gt;</w:t>
      </w:r>
    </w:p>
    <w:p>
      <w:pPr>
        <w:pStyle w:val="7"/>
        <w:rPr>
          <w:sz w:val="26"/>
        </w:rPr>
      </w:pPr>
    </w:p>
    <w:p>
      <w:pPr>
        <w:pStyle w:val="7"/>
        <w:rPr>
          <w:sz w:val="26"/>
        </w:rPr>
      </w:pPr>
    </w:p>
    <w:p>
      <w:pPr>
        <w:pStyle w:val="7"/>
        <w:spacing w:before="228"/>
        <w:ind w:left="260"/>
      </w:pPr>
      <w:r>
        <w:t>App.py :</w:t>
      </w:r>
    </w:p>
    <w:p>
      <w:pPr>
        <w:pStyle w:val="7"/>
        <w:spacing w:before="9"/>
        <w:ind w:left="260"/>
      </w:pPr>
      <w:r>
        <w:t>import pickle</w:t>
      </w:r>
    </w:p>
    <w:p>
      <w:pPr>
        <w:pStyle w:val="7"/>
        <w:spacing w:before="8"/>
        <w:rPr>
          <w:sz w:val="25"/>
        </w:rPr>
      </w:pPr>
    </w:p>
    <w:p>
      <w:pPr>
        <w:pStyle w:val="7"/>
        <w:spacing w:line="247" w:lineRule="auto"/>
        <w:ind w:left="260" w:right="8410"/>
      </w:pPr>
      <w:r>
        <w:t xml:space="preserve">import joblib import numpy as </w:t>
      </w:r>
      <w:r>
        <w:rPr>
          <w:spacing w:val="-8"/>
        </w:rPr>
        <w:t xml:space="preserve">np </w:t>
      </w:r>
      <w:r>
        <w:t>import</w:t>
      </w:r>
      <w:r>
        <w:rPr>
          <w:spacing w:val="-1"/>
        </w:rPr>
        <w:t xml:space="preserve"> </w:t>
      </w:r>
      <w:r>
        <w:t>sklearn</w:t>
      </w:r>
    </w:p>
    <w:p>
      <w:pPr>
        <w:pStyle w:val="7"/>
        <w:spacing w:before="2" w:line="247" w:lineRule="auto"/>
        <w:ind w:left="260" w:right="5494"/>
      </w:pPr>
      <w:r>
        <w:t>from flask import Flask, render_template, request from sklearn.preprocessing import StandardScaler</w:t>
      </w:r>
    </w:p>
    <w:p>
      <w:pPr>
        <w:pStyle w:val="7"/>
        <w:spacing w:before="10"/>
      </w:pPr>
    </w:p>
    <w:p>
      <w:pPr>
        <w:pStyle w:val="7"/>
        <w:ind w:left="260"/>
      </w:pPr>
      <w:r>
        <w:t>app = Flask(</w:t>
      </w:r>
      <w:r>
        <w:rPr>
          <w:u w:val="single"/>
        </w:rPr>
        <w:t xml:space="preserve"> </w:t>
      </w:r>
      <w:r>
        <w:t>name</w:t>
      </w:r>
      <w:r>
        <w:rPr>
          <w:u w:val="single"/>
        </w:rPr>
        <w:t xml:space="preserve"> </w:t>
      </w:r>
      <w:r>
        <w:t>)</w:t>
      </w:r>
    </w:p>
    <w:p>
      <w:pPr>
        <w:pStyle w:val="7"/>
        <w:spacing w:before="10" w:line="247" w:lineRule="auto"/>
        <w:ind w:left="260" w:right="5807"/>
      </w:pPr>
      <w:r>
        <w:t>model = pickle.load(open("vot_reg.pkl", "rb")) @app.route('/',methods=['GET'])</w:t>
      </w:r>
    </w:p>
    <w:p>
      <w:pPr>
        <w:pStyle w:val="7"/>
        <w:ind w:left="260"/>
      </w:pPr>
      <w:r>
        <w:t>def Home():</w:t>
      </w:r>
    </w:p>
    <w:p>
      <w:pPr>
        <w:pStyle w:val="7"/>
        <w:spacing w:before="10"/>
        <w:ind w:left="500"/>
      </w:pPr>
      <w:r>
        <w:t>return render_template('resalepredict.html')</w:t>
      </w:r>
    </w:p>
    <w:p>
      <w:pPr>
        <w:pStyle w:val="7"/>
        <w:spacing w:before="7"/>
        <w:rPr>
          <w:sz w:val="25"/>
        </w:rPr>
      </w:pPr>
    </w:p>
    <w:p>
      <w:pPr>
        <w:pStyle w:val="7"/>
        <w:spacing w:line="247" w:lineRule="auto"/>
        <w:ind w:left="260" w:right="6984"/>
      </w:pPr>
      <w:r>
        <w:t># @app.route('/',methods=['GET']) # def predictpage():</w:t>
      </w:r>
    </w:p>
    <w:p>
      <w:pPr>
        <w:pStyle w:val="7"/>
        <w:tabs>
          <w:tab w:val="left" w:pos="680"/>
        </w:tabs>
        <w:spacing w:before="1"/>
        <w:ind w:left="260"/>
      </w:pPr>
      <w:r>
        <w:t>#</w:t>
      </w:r>
      <w:r>
        <w:tab/>
      </w:r>
      <w:r>
        <w:t>return</w:t>
      </w:r>
      <w:r>
        <w:rPr>
          <w:spacing w:val="-1"/>
        </w:rPr>
        <w:t xml:space="preserve"> </w:t>
      </w:r>
      <w:r>
        <w:t>render_template('resalepredict.html')</w:t>
      </w:r>
    </w:p>
    <w:p>
      <w:pPr>
        <w:pStyle w:val="7"/>
        <w:rPr>
          <w:sz w:val="26"/>
        </w:rPr>
      </w:pPr>
    </w:p>
    <w:p>
      <w:pPr>
        <w:pStyle w:val="7"/>
        <w:spacing w:before="6"/>
        <w:rPr>
          <w:sz w:val="20"/>
        </w:rPr>
      </w:pPr>
    </w:p>
    <w:p>
      <w:pPr>
        <w:pStyle w:val="7"/>
        <w:spacing w:before="1" w:line="247" w:lineRule="auto"/>
        <w:ind w:left="260" w:right="6208"/>
      </w:pPr>
      <w:r>
        <w:t>standard_to = StandardScaler() @app.route("/predict", methods=['POST']) def predict():</w:t>
      </w:r>
    </w:p>
    <w:p>
      <w:pPr>
        <w:pStyle w:val="7"/>
        <w:spacing w:before="11"/>
      </w:pPr>
    </w:p>
    <w:p>
      <w:pPr>
        <w:pStyle w:val="7"/>
        <w:ind w:left="500"/>
      </w:pPr>
      <w:r>
        <w:t>Fuel_Type_Diesel=0</w:t>
      </w:r>
    </w:p>
    <w:p>
      <w:pPr>
        <w:pStyle w:val="7"/>
        <w:spacing w:before="5"/>
        <w:rPr>
          <w:sz w:val="25"/>
        </w:rPr>
      </w:pPr>
    </w:p>
    <w:p>
      <w:pPr>
        <w:pStyle w:val="7"/>
        <w:spacing w:line="247" w:lineRule="auto"/>
        <w:ind w:left="740" w:right="6826" w:hanging="240"/>
      </w:pPr>
      <w:r>
        <w:t>if request.method == 'POST': Year = int(request.form['year'])</w:t>
      </w:r>
    </w:p>
    <w:p>
      <w:pPr>
        <w:pStyle w:val="7"/>
        <w:spacing w:before="3" w:line="247" w:lineRule="auto"/>
        <w:ind w:left="740" w:right="4999"/>
      </w:pPr>
      <w:r>
        <w:t>Present_Price=float(request.form['Present_Price']) Kms_Driven=int(request.form['Kms_Driven']) Owner=int(request.form['Owner']) Fuel_Type_Petrol=request.form['fueltype']</w:t>
      </w:r>
    </w:p>
    <w:p>
      <w:pPr>
        <w:spacing w:after="0" w:line="247" w:lineRule="auto"/>
        <w:sectPr>
          <w:pgSz w:w="12240" w:h="15840"/>
          <w:pgMar w:top="1380" w:right="820" w:bottom="280" w:left="820" w:header="720" w:footer="720" w:gutter="0"/>
          <w:cols w:space="720" w:num="1"/>
        </w:sectPr>
      </w:pPr>
    </w:p>
    <w:p>
      <w:pPr>
        <w:pStyle w:val="7"/>
        <w:spacing w:before="69" w:line="247" w:lineRule="auto"/>
        <w:ind w:left="1220" w:right="6816" w:hanging="480"/>
      </w:pPr>
      <w:r>
        <w:t>if(Fuel_Type_Petrol=='petrol'): Fuel_Type_Petrol=1 Fuel_Type_Diesel=0</w:t>
      </w:r>
    </w:p>
    <w:p>
      <w:pPr>
        <w:pStyle w:val="7"/>
        <w:spacing w:before="1"/>
        <w:ind w:left="740"/>
      </w:pPr>
      <w:r>
        <w:t>else:</w:t>
      </w:r>
    </w:p>
    <w:p>
      <w:pPr>
        <w:pStyle w:val="7"/>
        <w:spacing w:before="10" w:line="247" w:lineRule="auto"/>
        <w:ind w:left="980" w:right="7571"/>
      </w:pPr>
      <w:r>
        <w:t>Fuel_Type_Petrol=0 Fuel_Type_Diesel=1</w:t>
      </w:r>
    </w:p>
    <w:p>
      <w:pPr>
        <w:pStyle w:val="7"/>
        <w:spacing w:line="247" w:lineRule="auto"/>
        <w:ind w:left="740" w:right="3679"/>
      </w:pPr>
      <w:r>
        <w:t>Year=2020-Year Seller_Type_Individual=request.form['Seller_Type_Individual'] if(Seller_Type_Individual=='Individual'):</w:t>
      </w:r>
    </w:p>
    <w:p>
      <w:pPr>
        <w:pStyle w:val="7"/>
        <w:spacing w:before="4" w:line="247" w:lineRule="auto"/>
        <w:ind w:left="740" w:right="7065" w:firstLine="240"/>
      </w:pPr>
      <w:r>
        <w:t>Seller_Type_Individual=1 else:</w:t>
      </w:r>
    </w:p>
    <w:p>
      <w:pPr>
        <w:pStyle w:val="7"/>
        <w:spacing w:before="1" w:line="247" w:lineRule="auto"/>
        <w:ind w:left="740" w:right="3705" w:firstLine="240"/>
      </w:pPr>
      <w:r>
        <w:t>Seller_Type_Individual=0 Transmission_Mannual=request.form['Transmission_Mannual'] if(Transmission_Mannual=='Mannual'):</w:t>
      </w:r>
    </w:p>
    <w:p>
      <w:pPr>
        <w:pStyle w:val="7"/>
        <w:spacing w:before="2" w:line="247" w:lineRule="auto"/>
        <w:ind w:left="740" w:right="7078" w:firstLine="240"/>
      </w:pPr>
      <w:r>
        <w:t>Transmission_Mannual=1 else:</w:t>
      </w:r>
    </w:p>
    <w:p>
      <w:pPr>
        <w:pStyle w:val="7"/>
        <w:spacing w:before="3" w:line="247" w:lineRule="auto"/>
        <w:ind w:left="740" w:right="5766" w:firstLine="240"/>
      </w:pPr>
      <w:r>
        <w:t>Transmission_Mannual=0 prediction=model.predict(np.array([[Year,</w:t>
      </w:r>
    </w:p>
    <w:p>
      <w:pPr>
        <w:pStyle w:val="7"/>
        <w:spacing w:line="247" w:lineRule="auto"/>
        <w:ind w:left="2901" w:right="5846"/>
      </w:pPr>
      <w:r>
        <w:t>Present_Price, Kms_Driven, Owner, Fuel_Type_Diesel, Fuel_Type_Petrol,</w:t>
      </w:r>
    </w:p>
    <w:p>
      <w:pPr>
        <w:pStyle w:val="7"/>
        <w:spacing w:before="5" w:line="247" w:lineRule="auto"/>
        <w:ind w:left="2901" w:right="5092"/>
      </w:pPr>
      <w:r>
        <w:t>Seller_Type_Individual, Transmission_Mannual]]))</w:t>
      </w:r>
    </w:p>
    <w:p>
      <w:pPr>
        <w:pStyle w:val="7"/>
        <w:spacing w:before="2" w:line="247" w:lineRule="auto"/>
        <w:ind w:left="740" w:right="6938"/>
      </w:pPr>
      <w:r>
        <w:t>output=round(prediction[0],2) if output&lt;0:</w:t>
      </w:r>
    </w:p>
    <w:p>
      <w:pPr>
        <w:pStyle w:val="7"/>
        <w:spacing w:before="1" w:line="247" w:lineRule="auto"/>
        <w:ind w:left="740" w:right="825" w:firstLine="240"/>
      </w:pPr>
      <w:r>
        <w:t>return render_template('resaleresult.html',prediction_texts="Sorry you cannot sell this car") else:</w:t>
      </w:r>
    </w:p>
    <w:p>
      <w:pPr>
        <w:pStyle w:val="7"/>
        <w:spacing w:before="2" w:line="247" w:lineRule="auto"/>
        <w:ind w:left="260" w:right="1325" w:firstLine="720"/>
      </w:pPr>
      <w:r>
        <w:t>return render_template('resaleresult.html',prediction_texts="You can sell the Car at {} lakhs".format(output))</w:t>
      </w:r>
    </w:p>
    <w:p>
      <w:pPr>
        <w:pStyle w:val="7"/>
        <w:spacing w:before="1"/>
        <w:ind w:left="500"/>
      </w:pPr>
      <w:r>
        <w:t>else:</w:t>
      </w:r>
    </w:p>
    <w:p>
      <w:pPr>
        <w:pStyle w:val="7"/>
        <w:spacing w:before="9" w:line="249" w:lineRule="auto"/>
        <w:ind w:left="260" w:right="5808" w:firstLine="480"/>
      </w:pPr>
      <w:r>
        <w:t>return render_template('resaleresult.html') if</w:t>
      </w:r>
      <w:r>
        <w:rPr>
          <w:u w:val="single"/>
        </w:rPr>
        <w:t xml:space="preserve"> </w:t>
      </w:r>
      <w:r>
        <w:t>name</w:t>
      </w:r>
      <w:r>
        <w:rPr>
          <w:u w:val="single"/>
        </w:rPr>
        <w:t xml:space="preserve"> </w:t>
      </w:r>
      <w:r>
        <w:t>=="</w:t>
      </w:r>
      <w:r>
        <w:rPr>
          <w:spacing w:val="57"/>
          <w:u w:val="single"/>
        </w:rPr>
        <w:t xml:space="preserve"> </w:t>
      </w:r>
      <w:r>
        <w:t>main__":</w:t>
      </w:r>
    </w:p>
    <w:p>
      <w:pPr>
        <w:pStyle w:val="7"/>
        <w:spacing w:line="271" w:lineRule="exact"/>
        <w:ind w:left="500"/>
      </w:pPr>
      <w:r>
        <w:t>app.run(debug=True)</w:t>
      </w:r>
    </w:p>
    <w:p>
      <w:pPr>
        <w:spacing w:after="0" w:line="271" w:lineRule="exact"/>
        <w:sectPr>
          <w:pgSz w:w="12240" w:h="15840"/>
          <w:pgMar w:top="1380" w:right="820" w:bottom="280" w:left="820" w:header="720" w:footer="720" w:gutter="0"/>
          <w:cols w:space="720" w:num="1"/>
        </w:sectPr>
      </w:pPr>
    </w:p>
    <w:p>
      <w:pPr>
        <w:pStyle w:val="10"/>
        <w:numPr>
          <w:ilvl w:val="0"/>
          <w:numId w:val="1"/>
        </w:numPr>
        <w:tabs>
          <w:tab w:val="left" w:pos="542"/>
        </w:tabs>
        <w:spacing w:before="60" w:after="0" w:line="240" w:lineRule="auto"/>
        <w:ind w:left="-1" w:leftChars="0" w:right="0" w:rightChars="0" w:firstLine="0" w:firstLineChars="0"/>
        <w:jc w:val="left"/>
        <w:rPr>
          <w:b/>
          <w:bCs/>
          <w:sz w:val="28"/>
        </w:rPr>
      </w:pPr>
      <w:r>
        <w:rPr>
          <w:b/>
          <w:bCs/>
          <w:sz w:val="28"/>
        </w:rPr>
        <w:t>TESTING</w:t>
      </w:r>
      <w:r>
        <w:rPr>
          <w:b/>
          <w:bCs/>
          <w:spacing w:val="-2"/>
          <w:sz w:val="28"/>
        </w:rPr>
        <w:t xml:space="preserve"> </w:t>
      </w:r>
      <w:r>
        <w:rPr>
          <w:b/>
          <w:bCs/>
          <w:sz w:val="28"/>
        </w:rPr>
        <w:t>:</w:t>
      </w:r>
    </w:p>
    <w:p>
      <w:pPr>
        <w:pStyle w:val="10"/>
        <w:numPr>
          <w:ilvl w:val="1"/>
          <w:numId w:val="1"/>
        </w:numPr>
        <w:tabs>
          <w:tab w:val="left" w:pos="681"/>
        </w:tabs>
        <w:spacing w:before="185" w:after="0" w:line="240" w:lineRule="auto"/>
        <w:ind w:left="259" w:leftChars="0" w:right="0" w:rightChars="0"/>
        <w:jc w:val="left"/>
        <w:rPr>
          <w:b/>
          <w:bCs/>
          <w:sz w:val="28"/>
        </w:rPr>
      </w:pPr>
      <w:r>
        <w:rPr>
          <w:b/>
          <w:bCs/>
          <w:sz w:val="28"/>
        </w:rPr>
        <w:t>HOME PAGE TESTING</w:t>
      </w:r>
      <w:r>
        <w:rPr>
          <w:b/>
          <w:bCs/>
          <w:spacing w:val="1"/>
          <w:sz w:val="28"/>
        </w:rPr>
        <w:t xml:space="preserve"> </w:t>
      </w:r>
      <w:r>
        <w:rPr>
          <w:b/>
          <w:bCs/>
          <w:sz w:val="28"/>
        </w:rPr>
        <w:t>:</w:t>
      </w:r>
    </w:p>
    <w:p>
      <w:pPr>
        <w:pStyle w:val="7"/>
        <w:rPr>
          <w:sz w:val="20"/>
        </w:rPr>
      </w:pPr>
    </w:p>
    <w:p>
      <w:pPr>
        <w:pStyle w:val="7"/>
        <w:rPr>
          <w:sz w:val="20"/>
        </w:rPr>
      </w:pPr>
    </w:p>
    <w:p>
      <w:pPr>
        <w:pStyle w:val="7"/>
        <w:spacing w:before="1"/>
        <w:rPr>
          <w:sz w:val="12"/>
        </w:rPr>
      </w:pPr>
    </w:p>
    <w:tbl>
      <w:tblPr>
        <w:tblStyle w:val="6"/>
        <w:tblW w:w="0" w:type="auto"/>
        <w:tblInd w:w="126"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335"/>
        <w:gridCol w:w="1335"/>
        <w:gridCol w:w="1334"/>
        <w:gridCol w:w="1337"/>
        <w:gridCol w:w="1334"/>
        <w:gridCol w:w="1335"/>
        <w:gridCol w:w="235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213" w:hRule="atLeast"/>
        </w:trPr>
        <w:tc>
          <w:tcPr>
            <w:tcW w:w="1335" w:type="dxa"/>
          </w:tcPr>
          <w:p>
            <w:pPr>
              <w:pStyle w:val="11"/>
              <w:spacing w:before="182" w:line="292" w:lineRule="auto"/>
              <w:ind w:left="100" w:right="218"/>
              <w:rPr>
                <w:rFonts w:hint="default" w:ascii="Times New Roman" w:hAnsi="Times New Roman" w:cs="Times New Roman"/>
                <w:sz w:val="24"/>
                <w:szCs w:val="24"/>
              </w:rPr>
            </w:pPr>
            <w:r>
              <w:rPr>
                <w:rFonts w:hint="default" w:ascii="Times New Roman" w:hAnsi="Times New Roman" w:cs="Times New Roman"/>
                <w:sz w:val="24"/>
                <w:szCs w:val="24"/>
              </w:rPr>
              <w:t>Test Case ID</w:t>
            </w:r>
          </w:p>
        </w:tc>
        <w:tc>
          <w:tcPr>
            <w:tcW w:w="1335" w:type="dxa"/>
          </w:tcPr>
          <w:p>
            <w:pPr>
              <w:pStyle w:val="11"/>
              <w:spacing w:before="182" w:line="292" w:lineRule="auto"/>
              <w:ind w:left="102" w:right="340"/>
              <w:rPr>
                <w:rFonts w:hint="default" w:ascii="Times New Roman" w:hAnsi="Times New Roman" w:cs="Times New Roman"/>
                <w:sz w:val="24"/>
                <w:szCs w:val="24"/>
              </w:rPr>
            </w:pPr>
            <w:r>
              <w:rPr>
                <w:rFonts w:hint="default" w:ascii="Times New Roman" w:hAnsi="Times New Roman" w:cs="Times New Roman"/>
                <w:sz w:val="24"/>
                <w:szCs w:val="24"/>
              </w:rPr>
              <w:t>Test Scenario</w:t>
            </w:r>
          </w:p>
        </w:tc>
        <w:tc>
          <w:tcPr>
            <w:tcW w:w="1334" w:type="dxa"/>
          </w:tcPr>
          <w:p>
            <w:pPr>
              <w:pStyle w:val="11"/>
              <w:spacing w:before="182" w:line="292" w:lineRule="auto"/>
              <w:ind w:left="102" w:right="83"/>
              <w:rPr>
                <w:rFonts w:hint="default" w:ascii="Times New Roman" w:hAnsi="Times New Roman" w:cs="Times New Roman"/>
                <w:sz w:val="24"/>
                <w:szCs w:val="24"/>
              </w:rPr>
            </w:pPr>
            <w:r>
              <w:rPr>
                <w:rFonts w:hint="default" w:ascii="Times New Roman" w:hAnsi="Times New Roman" w:cs="Times New Roman"/>
                <w:sz w:val="24"/>
                <w:szCs w:val="24"/>
              </w:rPr>
              <w:t>Test Case Description</w:t>
            </w:r>
          </w:p>
        </w:tc>
        <w:tc>
          <w:tcPr>
            <w:tcW w:w="1337" w:type="dxa"/>
          </w:tcPr>
          <w:p>
            <w:pPr>
              <w:pStyle w:val="11"/>
              <w:spacing w:before="182"/>
              <w:ind w:left="103"/>
              <w:rPr>
                <w:rFonts w:hint="default" w:ascii="Times New Roman" w:hAnsi="Times New Roman" w:cs="Times New Roman"/>
                <w:sz w:val="24"/>
                <w:szCs w:val="24"/>
              </w:rPr>
            </w:pPr>
            <w:r>
              <w:rPr>
                <w:rFonts w:hint="default" w:ascii="Times New Roman" w:hAnsi="Times New Roman" w:cs="Times New Roman"/>
                <w:sz w:val="24"/>
                <w:szCs w:val="24"/>
              </w:rPr>
              <w:t>Test Inputs</w:t>
            </w:r>
          </w:p>
        </w:tc>
        <w:tc>
          <w:tcPr>
            <w:tcW w:w="1334" w:type="dxa"/>
          </w:tcPr>
          <w:p>
            <w:pPr>
              <w:pStyle w:val="11"/>
              <w:spacing w:before="182" w:line="292" w:lineRule="auto"/>
              <w:ind w:left="100" w:right="296"/>
              <w:rPr>
                <w:rFonts w:hint="default" w:ascii="Times New Roman" w:hAnsi="Times New Roman" w:cs="Times New Roman"/>
                <w:sz w:val="24"/>
                <w:szCs w:val="24"/>
              </w:rPr>
            </w:pPr>
            <w:r>
              <w:rPr>
                <w:rFonts w:hint="default" w:ascii="Times New Roman" w:hAnsi="Times New Roman" w:cs="Times New Roman"/>
                <w:sz w:val="24"/>
                <w:szCs w:val="24"/>
              </w:rPr>
              <w:t>Expected Output</w:t>
            </w:r>
          </w:p>
        </w:tc>
        <w:tc>
          <w:tcPr>
            <w:tcW w:w="1335" w:type="dxa"/>
          </w:tcPr>
          <w:p>
            <w:pPr>
              <w:pStyle w:val="11"/>
              <w:spacing w:before="182" w:line="292" w:lineRule="auto"/>
              <w:ind w:left="103" w:right="417"/>
              <w:rPr>
                <w:rFonts w:hint="default" w:ascii="Times New Roman" w:hAnsi="Times New Roman" w:cs="Times New Roman"/>
                <w:sz w:val="24"/>
                <w:szCs w:val="24"/>
              </w:rPr>
            </w:pPr>
            <w:r>
              <w:rPr>
                <w:rFonts w:hint="default" w:ascii="Times New Roman" w:hAnsi="Times New Roman" w:cs="Times New Roman"/>
                <w:sz w:val="24"/>
                <w:szCs w:val="24"/>
              </w:rPr>
              <w:t>Positive Result</w:t>
            </w:r>
          </w:p>
        </w:tc>
        <w:tc>
          <w:tcPr>
            <w:tcW w:w="2355" w:type="dxa"/>
          </w:tcPr>
          <w:p>
            <w:pPr>
              <w:pStyle w:val="11"/>
              <w:spacing w:before="182"/>
              <w:ind w:left="103"/>
              <w:rPr>
                <w:rFonts w:hint="default" w:ascii="Times New Roman" w:hAnsi="Times New Roman" w:cs="Times New Roman"/>
                <w:sz w:val="24"/>
                <w:szCs w:val="24"/>
              </w:rPr>
            </w:pPr>
            <w:r>
              <w:rPr>
                <w:rFonts w:hint="default" w:ascii="Times New Roman" w:hAnsi="Times New Roman" w:cs="Times New Roman"/>
                <w:sz w:val="24"/>
                <w:szCs w:val="24"/>
              </w:rPr>
              <w:t>Negative Result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26" w:hRule="atLeast"/>
        </w:trPr>
        <w:tc>
          <w:tcPr>
            <w:tcW w:w="1335" w:type="dxa"/>
            <w:tcBorders>
              <w:bottom w:val="nil"/>
            </w:tcBorders>
          </w:tcPr>
          <w:p>
            <w:pPr>
              <w:pStyle w:val="11"/>
              <w:spacing w:before="184"/>
              <w:ind w:left="100"/>
              <w:rPr>
                <w:rFonts w:hint="default" w:ascii="Times New Roman" w:hAnsi="Times New Roman" w:cs="Times New Roman"/>
                <w:sz w:val="24"/>
                <w:szCs w:val="24"/>
              </w:rPr>
            </w:pPr>
            <w:r>
              <w:rPr>
                <w:rFonts w:hint="default" w:ascii="Times New Roman" w:hAnsi="Times New Roman" w:cs="Times New Roman"/>
                <w:sz w:val="24"/>
                <w:szCs w:val="24"/>
              </w:rPr>
              <w:t>CRVP_TC_</w:t>
            </w:r>
          </w:p>
        </w:tc>
        <w:tc>
          <w:tcPr>
            <w:tcW w:w="1335" w:type="dxa"/>
            <w:vMerge w:val="restart"/>
          </w:tcPr>
          <w:p>
            <w:pPr>
              <w:pStyle w:val="11"/>
              <w:spacing w:before="184"/>
              <w:ind w:left="102"/>
              <w:rPr>
                <w:rFonts w:hint="default" w:ascii="Times New Roman" w:hAnsi="Times New Roman" w:cs="Times New Roman"/>
                <w:sz w:val="24"/>
                <w:szCs w:val="24"/>
              </w:rPr>
            </w:pPr>
            <w:r>
              <w:rPr>
                <w:rFonts w:hint="default" w:ascii="Times New Roman" w:hAnsi="Times New Roman" w:cs="Times New Roman"/>
                <w:sz w:val="24"/>
                <w:szCs w:val="24"/>
              </w:rPr>
              <w:t>Site link</w:t>
            </w:r>
          </w:p>
        </w:tc>
        <w:tc>
          <w:tcPr>
            <w:tcW w:w="1334" w:type="dxa"/>
            <w:tcBorders>
              <w:bottom w:val="nil"/>
            </w:tcBorders>
          </w:tcPr>
          <w:p>
            <w:pPr>
              <w:pStyle w:val="11"/>
              <w:spacing w:before="184"/>
              <w:ind w:left="102"/>
              <w:rPr>
                <w:rFonts w:hint="default" w:ascii="Times New Roman" w:hAnsi="Times New Roman" w:cs="Times New Roman"/>
                <w:sz w:val="24"/>
                <w:szCs w:val="24"/>
              </w:rPr>
            </w:pPr>
            <w:r>
              <w:rPr>
                <w:rFonts w:hint="default" w:ascii="Times New Roman" w:hAnsi="Times New Roman" w:cs="Times New Roman"/>
                <w:sz w:val="24"/>
                <w:szCs w:val="24"/>
              </w:rPr>
              <w:t>To check</w:t>
            </w:r>
          </w:p>
        </w:tc>
        <w:tc>
          <w:tcPr>
            <w:tcW w:w="1337" w:type="dxa"/>
            <w:tcBorders>
              <w:bottom w:val="nil"/>
            </w:tcBorders>
          </w:tcPr>
          <w:p>
            <w:pPr>
              <w:pStyle w:val="11"/>
              <w:spacing w:before="184"/>
              <w:ind w:left="103"/>
              <w:rPr>
                <w:rFonts w:hint="default" w:ascii="Times New Roman" w:hAnsi="Times New Roman" w:cs="Times New Roman"/>
                <w:sz w:val="24"/>
                <w:szCs w:val="24"/>
              </w:rPr>
            </w:pPr>
            <w:r>
              <w:rPr>
                <w:rFonts w:hint="default" w:ascii="Times New Roman" w:hAnsi="Times New Roman" w:cs="Times New Roman"/>
                <w:sz w:val="24"/>
                <w:szCs w:val="24"/>
              </w:rPr>
              <w:t>Tap the site</w:t>
            </w:r>
          </w:p>
        </w:tc>
        <w:tc>
          <w:tcPr>
            <w:tcW w:w="1334" w:type="dxa"/>
            <w:tcBorders>
              <w:bottom w:val="nil"/>
            </w:tcBorders>
          </w:tcPr>
          <w:p>
            <w:pPr>
              <w:pStyle w:val="11"/>
              <w:spacing w:before="184"/>
              <w:ind w:left="100"/>
              <w:rPr>
                <w:rFonts w:hint="default" w:ascii="Times New Roman" w:hAnsi="Times New Roman" w:cs="Times New Roman"/>
                <w:sz w:val="24"/>
                <w:szCs w:val="24"/>
              </w:rPr>
            </w:pPr>
            <w:r>
              <w:rPr>
                <w:rFonts w:hint="default" w:ascii="Times New Roman" w:hAnsi="Times New Roman" w:cs="Times New Roman"/>
                <w:sz w:val="24"/>
                <w:szCs w:val="24"/>
              </w:rPr>
              <w:t>Visiblity of</w:t>
            </w:r>
          </w:p>
        </w:tc>
        <w:tc>
          <w:tcPr>
            <w:tcW w:w="1335" w:type="dxa"/>
            <w:tcBorders>
              <w:bottom w:val="nil"/>
            </w:tcBorders>
          </w:tcPr>
          <w:p>
            <w:pPr>
              <w:pStyle w:val="11"/>
              <w:spacing w:before="184"/>
              <w:ind w:left="103"/>
              <w:rPr>
                <w:rFonts w:hint="default" w:ascii="Times New Roman" w:hAnsi="Times New Roman" w:cs="Times New Roman"/>
                <w:sz w:val="24"/>
                <w:szCs w:val="24"/>
              </w:rPr>
            </w:pPr>
            <w:r>
              <w:rPr>
                <w:rFonts w:hint="default" w:ascii="Times New Roman" w:hAnsi="Times New Roman" w:cs="Times New Roman"/>
                <w:sz w:val="24"/>
                <w:szCs w:val="24"/>
              </w:rPr>
              <w:t>When the</w:t>
            </w:r>
          </w:p>
        </w:tc>
        <w:tc>
          <w:tcPr>
            <w:tcW w:w="2355" w:type="dxa"/>
            <w:tcBorders>
              <w:bottom w:val="nil"/>
            </w:tcBorders>
          </w:tcPr>
          <w:p>
            <w:pPr>
              <w:pStyle w:val="11"/>
              <w:spacing w:before="184"/>
              <w:ind w:left="103"/>
              <w:rPr>
                <w:rFonts w:hint="default" w:ascii="Times New Roman" w:hAnsi="Times New Roman" w:cs="Times New Roman"/>
                <w:sz w:val="24"/>
                <w:szCs w:val="24"/>
              </w:rPr>
            </w:pPr>
            <w:r>
              <w:rPr>
                <w:rFonts w:hint="default" w:ascii="Times New Roman" w:hAnsi="Times New Roman" w:cs="Times New Roman"/>
                <w:sz w:val="24"/>
                <w:szCs w:val="24"/>
              </w:rPr>
              <w:t>When the website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74" w:hRule="atLeast"/>
        </w:trPr>
        <w:tc>
          <w:tcPr>
            <w:tcW w:w="1335" w:type="dxa"/>
            <w:tcBorders>
              <w:top w:val="nil"/>
              <w:bottom w:val="nil"/>
            </w:tcBorders>
          </w:tcPr>
          <w:p>
            <w:pPr>
              <w:pStyle w:val="11"/>
              <w:spacing w:before="32"/>
              <w:ind w:left="100"/>
              <w:rPr>
                <w:rFonts w:hint="default" w:ascii="Times New Roman" w:hAnsi="Times New Roman" w:cs="Times New Roman"/>
                <w:sz w:val="24"/>
                <w:szCs w:val="24"/>
              </w:rPr>
            </w:pPr>
            <w:r>
              <w:rPr>
                <w:rFonts w:hint="default" w:ascii="Times New Roman" w:hAnsi="Times New Roman" w:cs="Times New Roman"/>
                <w:sz w:val="24"/>
                <w:szCs w:val="24"/>
              </w:rPr>
              <w:t>01</w:t>
            </w:r>
          </w:p>
        </w:tc>
        <w:tc>
          <w:tcPr>
            <w:tcW w:w="1335" w:type="dxa"/>
            <w:vMerge w:val="continue"/>
            <w:tcBorders>
              <w:top w:val="nil"/>
            </w:tcBorders>
          </w:tcPr>
          <w:p>
            <w:pPr>
              <w:rPr>
                <w:rFonts w:hint="default" w:ascii="Times New Roman" w:hAnsi="Times New Roman" w:cs="Times New Roman"/>
                <w:sz w:val="24"/>
                <w:szCs w:val="24"/>
              </w:rPr>
            </w:pPr>
          </w:p>
        </w:tc>
        <w:tc>
          <w:tcPr>
            <w:tcW w:w="1334" w:type="dxa"/>
            <w:tcBorders>
              <w:top w:val="nil"/>
              <w:bottom w:val="nil"/>
            </w:tcBorders>
          </w:tcPr>
          <w:p>
            <w:pPr>
              <w:pStyle w:val="11"/>
              <w:spacing w:before="32"/>
              <w:ind w:left="102"/>
              <w:rPr>
                <w:rFonts w:hint="default" w:ascii="Times New Roman" w:hAnsi="Times New Roman" w:cs="Times New Roman"/>
                <w:sz w:val="24"/>
                <w:szCs w:val="24"/>
              </w:rPr>
            </w:pPr>
            <w:r>
              <w:rPr>
                <w:rFonts w:hint="default" w:ascii="Times New Roman" w:hAnsi="Times New Roman" w:cs="Times New Roman"/>
                <w:sz w:val="24"/>
                <w:szCs w:val="24"/>
              </w:rPr>
              <w:t>whether</w:t>
            </w:r>
          </w:p>
        </w:tc>
        <w:tc>
          <w:tcPr>
            <w:tcW w:w="1337" w:type="dxa"/>
            <w:tcBorders>
              <w:top w:val="nil"/>
              <w:bottom w:val="nil"/>
            </w:tcBorders>
          </w:tcPr>
          <w:p>
            <w:pPr>
              <w:pStyle w:val="11"/>
              <w:spacing w:before="32"/>
              <w:ind w:left="103"/>
              <w:rPr>
                <w:rFonts w:hint="default" w:ascii="Times New Roman" w:hAnsi="Times New Roman" w:cs="Times New Roman"/>
                <w:sz w:val="24"/>
                <w:szCs w:val="24"/>
              </w:rPr>
            </w:pPr>
            <w:r>
              <w:rPr>
                <w:rFonts w:hint="default" w:ascii="Times New Roman" w:hAnsi="Times New Roman" w:cs="Times New Roman"/>
                <w:sz w:val="24"/>
                <w:szCs w:val="24"/>
              </w:rPr>
              <w:t>link</w:t>
            </w:r>
          </w:p>
        </w:tc>
        <w:tc>
          <w:tcPr>
            <w:tcW w:w="1334" w:type="dxa"/>
            <w:tcBorders>
              <w:top w:val="nil"/>
              <w:bottom w:val="nil"/>
            </w:tcBorders>
          </w:tcPr>
          <w:p>
            <w:pPr>
              <w:pStyle w:val="11"/>
              <w:spacing w:before="32"/>
              <w:ind w:left="100"/>
              <w:rPr>
                <w:rFonts w:hint="default" w:ascii="Times New Roman" w:hAnsi="Times New Roman" w:cs="Times New Roman"/>
                <w:sz w:val="24"/>
                <w:szCs w:val="24"/>
              </w:rPr>
            </w:pPr>
            <w:r>
              <w:rPr>
                <w:rFonts w:hint="default" w:ascii="Times New Roman" w:hAnsi="Times New Roman" w:cs="Times New Roman"/>
                <w:sz w:val="24"/>
                <w:szCs w:val="24"/>
              </w:rPr>
              <w:t>the website</w:t>
            </w:r>
          </w:p>
        </w:tc>
        <w:tc>
          <w:tcPr>
            <w:tcW w:w="1335" w:type="dxa"/>
            <w:tcBorders>
              <w:top w:val="nil"/>
              <w:bottom w:val="nil"/>
            </w:tcBorders>
          </w:tcPr>
          <w:p>
            <w:pPr>
              <w:pStyle w:val="11"/>
              <w:spacing w:before="32"/>
              <w:ind w:left="103"/>
              <w:rPr>
                <w:rFonts w:hint="default" w:ascii="Times New Roman" w:hAnsi="Times New Roman" w:cs="Times New Roman"/>
                <w:sz w:val="24"/>
                <w:szCs w:val="24"/>
              </w:rPr>
            </w:pPr>
            <w:r>
              <w:rPr>
                <w:rFonts w:hint="default" w:ascii="Times New Roman" w:hAnsi="Times New Roman" w:cs="Times New Roman"/>
                <w:sz w:val="24"/>
                <w:szCs w:val="24"/>
              </w:rPr>
              <w:t>website</w:t>
            </w:r>
          </w:p>
        </w:tc>
        <w:tc>
          <w:tcPr>
            <w:tcW w:w="2355" w:type="dxa"/>
            <w:tcBorders>
              <w:top w:val="nil"/>
              <w:bottom w:val="nil"/>
            </w:tcBorders>
          </w:tcPr>
          <w:p>
            <w:pPr>
              <w:pStyle w:val="11"/>
              <w:spacing w:before="32"/>
              <w:ind w:left="103"/>
              <w:rPr>
                <w:rFonts w:hint="default" w:ascii="Times New Roman" w:hAnsi="Times New Roman" w:cs="Times New Roman"/>
                <w:sz w:val="24"/>
                <w:szCs w:val="24"/>
              </w:rPr>
            </w:pPr>
            <w:r>
              <w:rPr>
                <w:rFonts w:hint="default" w:ascii="Times New Roman" w:hAnsi="Times New Roman" w:cs="Times New Roman"/>
                <w:sz w:val="24"/>
                <w:szCs w:val="24"/>
              </w:rPr>
              <w:t>was not opened or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75" w:hRule="atLeast"/>
        </w:trPr>
        <w:tc>
          <w:tcPr>
            <w:tcW w:w="1335" w:type="dxa"/>
            <w:tcBorders>
              <w:top w:val="nil"/>
              <w:bottom w:val="nil"/>
            </w:tcBorders>
          </w:tcPr>
          <w:p>
            <w:pPr>
              <w:pStyle w:val="11"/>
              <w:rPr>
                <w:rFonts w:hint="default" w:ascii="Times New Roman" w:hAnsi="Times New Roman" w:cs="Times New Roman"/>
                <w:sz w:val="24"/>
                <w:szCs w:val="24"/>
              </w:rPr>
            </w:pPr>
          </w:p>
        </w:tc>
        <w:tc>
          <w:tcPr>
            <w:tcW w:w="1335" w:type="dxa"/>
            <w:vMerge w:val="continue"/>
            <w:tcBorders>
              <w:top w:val="nil"/>
            </w:tcBorders>
          </w:tcPr>
          <w:p>
            <w:pPr>
              <w:rPr>
                <w:rFonts w:hint="default" w:ascii="Times New Roman" w:hAnsi="Times New Roman" w:cs="Times New Roman"/>
                <w:sz w:val="24"/>
                <w:szCs w:val="24"/>
              </w:rPr>
            </w:pPr>
          </w:p>
        </w:tc>
        <w:tc>
          <w:tcPr>
            <w:tcW w:w="1334" w:type="dxa"/>
            <w:tcBorders>
              <w:top w:val="nil"/>
              <w:bottom w:val="nil"/>
            </w:tcBorders>
          </w:tcPr>
          <w:p>
            <w:pPr>
              <w:pStyle w:val="11"/>
              <w:spacing w:before="32"/>
              <w:ind w:left="102"/>
              <w:rPr>
                <w:rFonts w:hint="default" w:ascii="Times New Roman" w:hAnsi="Times New Roman" w:cs="Times New Roman"/>
                <w:sz w:val="24"/>
                <w:szCs w:val="24"/>
              </w:rPr>
            </w:pPr>
            <w:r>
              <w:rPr>
                <w:rFonts w:hint="default" w:ascii="Times New Roman" w:hAnsi="Times New Roman" w:cs="Times New Roman"/>
                <w:sz w:val="24"/>
                <w:szCs w:val="24"/>
              </w:rPr>
              <w:t>the site link</w:t>
            </w:r>
          </w:p>
        </w:tc>
        <w:tc>
          <w:tcPr>
            <w:tcW w:w="1337" w:type="dxa"/>
            <w:tcBorders>
              <w:top w:val="nil"/>
              <w:bottom w:val="nil"/>
            </w:tcBorders>
          </w:tcPr>
          <w:p>
            <w:pPr>
              <w:pStyle w:val="11"/>
              <w:rPr>
                <w:rFonts w:hint="default" w:ascii="Times New Roman" w:hAnsi="Times New Roman" w:cs="Times New Roman"/>
                <w:sz w:val="24"/>
                <w:szCs w:val="24"/>
              </w:rPr>
            </w:pPr>
          </w:p>
        </w:tc>
        <w:tc>
          <w:tcPr>
            <w:tcW w:w="1334" w:type="dxa"/>
            <w:tcBorders>
              <w:top w:val="nil"/>
              <w:bottom w:val="nil"/>
            </w:tcBorders>
          </w:tcPr>
          <w:p>
            <w:pPr>
              <w:pStyle w:val="11"/>
              <w:rPr>
                <w:rFonts w:hint="default" w:ascii="Times New Roman" w:hAnsi="Times New Roman" w:cs="Times New Roman"/>
                <w:sz w:val="24"/>
                <w:szCs w:val="24"/>
              </w:rPr>
            </w:pPr>
          </w:p>
        </w:tc>
        <w:tc>
          <w:tcPr>
            <w:tcW w:w="1335" w:type="dxa"/>
            <w:tcBorders>
              <w:top w:val="nil"/>
              <w:bottom w:val="nil"/>
            </w:tcBorders>
          </w:tcPr>
          <w:p>
            <w:pPr>
              <w:pStyle w:val="11"/>
              <w:spacing w:before="32"/>
              <w:ind w:left="103"/>
              <w:rPr>
                <w:rFonts w:hint="default" w:ascii="Times New Roman" w:hAnsi="Times New Roman" w:cs="Times New Roman"/>
                <w:sz w:val="24"/>
                <w:szCs w:val="24"/>
              </w:rPr>
            </w:pPr>
            <w:r>
              <w:rPr>
                <w:rFonts w:hint="default" w:ascii="Times New Roman" w:hAnsi="Times New Roman" w:cs="Times New Roman"/>
                <w:sz w:val="24"/>
                <w:szCs w:val="24"/>
              </w:rPr>
              <w:t>was</w:t>
            </w:r>
          </w:p>
        </w:tc>
        <w:tc>
          <w:tcPr>
            <w:tcW w:w="2355" w:type="dxa"/>
            <w:tcBorders>
              <w:top w:val="nil"/>
              <w:bottom w:val="nil"/>
            </w:tcBorders>
          </w:tcPr>
          <w:p>
            <w:pPr>
              <w:pStyle w:val="11"/>
              <w:spacing w:before="32"/>
              <w:ind w:left="103"/>
              <w:rPr>
                <w:rFonts w:hint="default" w:ascii="Times New Roman" w:hAnsi="Times New Roman" w:cs="Times New Roman"/>
                <w:sz w:val="24"/>
                <w:szCs w:val="24"/>
              </w:rPr>
            </w:pPr>
            <w:r>
              <w:rPr>
                <w:rFonts w:hint="default" w:ascii="Times New Roman" w:hAnsi="Times New Roman" w:cs="Times New Roman"/>
                <w:sz w:val="24"/>
                <w:szCs w:val="24"/>
              </w:rPr>
              <w:t>error acquiring like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75" w:hRule="atLeast"/>
        </w:trPr>
        <w:tc>
          <w:tcPr>
            <w:tcW w:w="1335" w:type="dxa"/>
            <w:tcBorders>
              <w:top w:val="nil"/>
              <w:bottom w:val="nil"/>
            </w:tcBorders>
          </w:tcPr>
          <w:p>
            <w:pPr>
              <w:pStyle w:val="11"/>
              <w:rPr>
                <w:rFonts w:hint="default" w:ascii="Times New Roman" w:hAnsi="Times New Roman" w:cs="Times New Roman"/>
                <w:sz w:val="24"/>
                <w:szCs w:val="24"/>
              </w:rPr>
            </w:pPr>
          </w:p>
        </w:tc>
        <w:tc>
          <w:tcPr>
            <w:tcW w:w="1335" w:type="dxa"/>
            <w:vMerge w:val="continue"/>
            <w:tcBorders>
              <w:top w:val="nil"/>
            </w:tcBorders>
          </w:tcPr>
          <w:p>
            <w:pPr>
              <w:rPr>
                <w:rFonts w:hint="default" w:ascii="Times New Roman" w:hAnsi="Times New Roman" w:cs="Times New Roman"/>
                <w:sz w:val="24"/>
                <w:szCs w:val="24"/>
              </w:rPr>
            </w:pPr>
          </w:p>
        </w:tc>
        <w:tc>
          <w:tcPr>
            <w:tcW w:w="1334" w:type="dxa"/>
            <w:tcBorders>
              <w:top w:val="nil"/>
              <w:bottom w:val="nil"/>
            </w:tcBorders>
          </w:tcPr>
          <w:p>
            <w:pPr>
              <w:pStyle w:val="11"/>
              <w:spacing w:before="33"/>
              <w:ind w:left="102"/>
              <w:rPr>
                <w:rFonts w:hint="default" w:ascii="Times New Roman" w:hAnsi="Times New Roman" w:cs="Times New Roman"/>
                <w:sz w:val="24"/>
                <w:szCs w:val="24"/>
              </w:rPr>
            </w:pPr>
            <w:r>
              <w:rPr>
                <w:rFonts w:hint="default" w:ascii="Times New Roman" w:hAnsi="Times New Roman" w:cs="Times New Roman"/>
                <w:sz w:val="24"/>
                <w:szCs w:val="24"/>
              </w:rPr>
              <w:t>is open or</w:t>
            </w:r>
          </w:p>
        </w:tc>
        <w:tc>
          <w:tcPr>
            <w:tcW w:w="1337" w:type="dxa"/>
            <w:tcBorders>
              <w:top w:val="nil"/>
              <w:bottom w:val="nil"/>
            </w:tcBorders>
          </w:tcPr>
          <w:p>
            <w:pPr>
              <w:pStyle w:val="11"/>
              <w:rPr>
                <w:rFonts w:hint="default" w:ascii="Times New Roman" w:hAnsi="Times New Roman" w:cs="Times New Roman"/>
                <w:sz w:val="24"/>
                <w:szCs w:val="24"/>
              </w:rPr>
            </w:pPr>
          </w:p>
        </w:tc>
        <w:tc>
          <w:tcPr>
            <w:tcW w:w="1334" w:type="dxa"/>
            <w:tcBorders>
              <w:top w:val="nil"/>
              <w:bottom w:val="nil"/>
            </w:tcBorders>
          </w:tcPr>
          <w:p>
            <w:pPr>
              <w:pStyle w:val="11"/>
              <w:rPr>
                <w:rFonts w:hint="default" w:ascii="Times New Roman" w:hAnsi="Times New Roman" w:cs="Times New Roman"/>
                <w:sz w:val="24"/>
                <w:szCs w:val="24"/>
              </w:rPr>
            </w:pPr>
          </w:p>
        </w:tc>
        <w:tc>
          <w:tcPr>
            <w:tcW w:w="1335" w:type="dxa"/>
            <w:tcBorders>
              <w:top w:val="nil"/>
              <w:bottom w:val="nil"/>
            </w:tcBorders>
          </w:tcPr>
          <w:p>
            <w:pPr>
              <w:pStyle w:val="11"/>
              <w:spacing w:before="33"/>
              <w:ind w:left="103"/>
              <w:rPr>
                <w:rFonts w:hint="default" w:ascii="Times New Roman" w:hAnsi="Times New Roman" w:cs="Times New Roman"/>
                <w:sz w:val="24"/>
                <w:szCs w:val="24"/>
              </w:rPr>
            </w:pPr>
            <w:r>
              <w:rPr>
                <w:rFonts w:hint="default" w:ascii="Times New Roman" w:hAnsi="Times New Roman" w:cs="Times New Roman"/>
                <w:sz w:val="24"/>
                <w:szCs w:val="24"/>
              </w:rPr>
              <w:t>opened</w:t>
            </w:r>
          </w:p>
        </w:tc>
        <w:tc>
          <w:tcPr>
            <w:tcW w:w="2355" w:type="dxa"/>
            <w:tcBorders>
              <w:top w:val="nil"/>
              <w:bottom w:val="nil"/>
            </w:tcBorders>
          </w:tcPr>
          <w:p>
            <w:pPr>
              <w:pStyle w:val="11"/>
              <w:spacing w:before="33"/>
              <w:ind w:left="103"/>
              <w:rPr>
                <w:rFonts w:hint="default" w:ascii="Times New Roman" w:hAnsi="Times New Roman" w:cs="Times New Roman"/>
                <w:sz w:val="24"/>
                <w:szCs w:val="24"/>
              </w:rPr>
            </w:pPr>
            <w:r>
              <w:rPr>
                <w:rFonts w:hint="default" w:ascii="Times New Roman" w:hAnsi="Times New Roman" w:cs="Times New Roman"/>
                <w:sz w:val="24"/>
                <w:szCs w:val="24"/>
              </w:rPr>
              <w:t>402,505,etc..,</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75" w:hRule="atLeast"/>
        </w:trPr>
        <w:tc>
          <w:tcPr>
            <w:tcW w:w="1335" w:type="dxa"/>
            <w:tcBorders>
              <w:top w:val="nil"/>
              <w:bottom w:val="nil"/>
            </w:tcBorders>
          </w:tcPr>
          <w:p>
            <w:pPr>
              <w:pStyle w:val="11"/>
              <w:rPr>
                <w:rFonts w:hint="default" w:ascii="Times New Roman" w:hAnsi="Times New Roman" w:cs="Times New Roman"/>
                <w:sz w:val="24"/>
                <w:szCs w:val="24"/>
              </w:rPr>
            </w:pPr>
          </w:p>
        </w:tc>
        <w:tc>
          <w:tcPr>
            <w:tcW w:w="1335" w:type="dxa"/>
            <w:vMerge w:val="continue"/>
            <w:tcBorders>
              <w:top w:val="nil"/>
            </w:tcBorders>
          </w:tcPr>
          <w:p>
            <w:pPr>
              <w:rPr>
                <w:rFonts w:hint="default" w:ascii="Times New Roman" w:hAnsi="Times New Roman" w:cs="Times New Roman"/>
                <w:sz w:val="24"/>
                <w:szCs w:val="24"/>
              </w:rPr>
            </w:pPr>
          </w:p>
        </w:tc>
        <w:tc>
          <w:tcPr>
            <w:tcW w:w="1334" w:type="dxa"/>
            <w:tcBorders>
              <w:top w:val="nil"/>
              <w:bottom w:val="nil"/>
            </w:tcBorders>
          </w:tcPr>
          <w:p>
            <w:pPr>
              <w:pStyle w:val="11"/>
              <w:spacing w:before="32"/>
              <w:ind w:left="102"/>
              <w:rPr>
                <w:rFonts w:hint="default" w:ascii="Times New Roman" w:hAnsi="Times New Roman" w:cs="Times New Roman"/>
                <w:sz w:val="24"/>
                <w:szCs w:val="24"/>
              </w:rPr>
            </w:pPr>
            <w:r>
              <w:rPr>
                <w:rFonts w:hint="default" w:ascii="Times New Roman" w:hAnsi="Times New Roman" w:cs="Times New Roman"/>
                <w:sz w:val="24"/>
                <w:szCs w:val="24"/>
              </w:rPr>
              <w:t>not</w:t>
            </w:r>
          </w:p>
        </w:tc>
        <w:tc>
          <w:tcPr>
            <w:tcW w:w="1337" w:type="dxa"/>
            <w:tcBorders>
              <w:top w:val="nil"/>
              <w:bottom w:val="nil"/>
            </w:tcBorders>
          </w:tcPr>
          <w:p>
            <w:pPr>
              <w:pStyle w:val="11"/>
              <w:rPr>
                <w:rFonts w:hint="default" w:ascii="Times New Roman" w:hAnsi="Times New Roman" w:cs="Times New Roman"/>
                <w:sz w:val="24"/>
                <w:szCs w:val="24"/>
              </w:rPr>
            </w:pPr>
          </w:p>
        </w:tc>
        <w:tc>
          <w:tcPr>
            <w:tcW w:w="1334" w:type="dxa"/>
            <w:tcBorders>
              <w:top w:val="nil"/>
              <w:bottom w:val="nil"/>
            </w:tcBorders>
          </w:tcPr>
          <w:p>
            <w:pPr>
              <w:pStyle w:val="11"/>
              <w:rPr>
                <w:rFonts w:hint="default" w:ascii="Times New Roman" w:hAnsi="Times New Roman" w:cs="Times New Roman"/>
                <w:sz w:val="24"/>
                <w:szCs w:val="24"/>
              </w:rPr>
            </w:pPr>
          </w:p>
        </w:tc>
        <w:tc>
          <w:tcPr>
            <w:tcW w:w="1335" w:type="dxa"/>
            <w:tcBorders>
              <w:top w:val="nil"/>
              <w:bottom w:val="nil"/>
            </w:tcBorders>
          </w:tcPr>
          <w:p>
            <w:pPr>
              <w:pStyle w:val="11"/>
              <w:spacing w:before="32"/>
              <w:ind w:left="103"/>
              <w:rPr>
                <w:rFonts w:hint="default" w:ascii="Times New Roman" w:hAnsi="Times New Roman" w:cs="Times New Roman"/>
                <w:sz w:val="24"/>
                <w:szCs w:val="24"/>
              </w:rPr>
            </w:pPr>
            <w:r>
              <w:rPr>
                <w:rFonts w:hint="default" w:ascii="Times New Roman" w:hAnsi="Times New Roman" w:cs="Times New Roman"/>
                <w:sz w:val="24"/>
                <w:szCs w:val="24"/>
              </w:rPr>
              <w:t>after tap</w:t>
            </w:r>
          </w:p>
        </w:tc>
        <w:tc>
          <w:tcPr>
            <w:tcW w:w="2355" w:type="dxa"/>
            <w:tcBorders>
              <w:top w:val="nil"/>
              <w:bottom w:val="nil"/>
            </w:tcBorders>
          </w:tcPr>
          <w:p>
            <w:pPr>
              <w:pStyle w:val="11"/>
              <w:rPr>
                <w:rFonts w:hint="default" w:ascii="Times New Roman" w:hAnsi="Times New Roman" w:cs="Times New Roman"/>
                <w:sz w:val="24"/>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75" w:hRule="atLeast"/>
        </w:trPr>
        <w:tc>
          <w:tcPr>
            <w:tcW w:w="1335" w:type="dxa"/>
            <w:tcBorders>
              <w:top w:val="nil"/>
              <w:bottom w:val="nil"/>
            </w:tcBorders>
          </w:tcPr>
          <w:p>
            <w:pPr>
              <w:pStyle w:val="11"/>
              <w:rPr>
                <w:rFonts w:hint="default" w:ascii="Times New Roman" w:hAnsi="Times New Roman" w:cs="Times New Roman"/>
                <w:sz w:val="24"/>
                <w:szCs w:val="24"/>
              </w:rPr>
            </w:pPr>
          </w:p>
        </w:tc>
        <w:tc>
          <w:tcPr>
            <w:tcW w:w="1335" w:type="dxa"/>
            <w:vMerge w:val="continue"/>
            <w:tcBorders>
              <w:top w:val="nil"/>
            </w:tcBorders>
          </w:tcPr>
          <w:p>
            <w:pPr>
              <w:rPr>
                <w:rFonts w:hint="default" w:ascii="Times New Roman" w:hAnsi="Times New Roman" w:cs="Times New Roman"/>
                <w:sz w:val="24"/>
                <w:szCs w:val="24"/>
              </w:rPr>
            </w:pPr>
          </w:p>
        </w:tc>
        <w:tc>
          <w:tcPr>
            <w:tcW w:w="1334" w:type="dxa"/>
            <w:tcBorders>
              <w:top w:val="nil"/>
              <w:bottom w:val="nil"/>
            </w:tcBorders>
          </w:tcPr>
          <w:p>
            <w:pPr>
              <w:pStyle w:val="11"/>
              <w:rPr>
                <w:rFonts w:hint="default" w:ascii="Times New Roman" w:hAnsi="Times New Roman" w:cs="Times New Roman"/>
                <w:sz w:val="24"/>
                <w:szCs w:val="24"/>
              </w:rPr>
            </w:pPr>
          </w:p>
        </w:tc>
        <w:tc>
          <w:tcPr>
            <w:tcW w:w="1337" w:type="dxa"/>
            <w:tcBorders>
              <w:top w:val="nil"/>
              <w:bottom w:val="nil"/>
            </w:tcBorders>
          </w:tcPr>
          <w:p>
            <w:pPr>
              <w:pStyle w:val="11"/>
              <w:rPr>
                <w:rFonts w:hint="default" w:ascii="Times New Roman" w:hAnsi="Times New Roman" w:cs="Times New Roman"/>
                <w:sz w:val="24"/>
                <w:szCs w:val="24"/>
              </w:rPr>
            </w:pPr>
          </w:p>
        </w:tc>
        <w:tc>
          <w:tcPr>
            <w:tcW w:w="1334" w:type="dxa"/>
            <w:tcBorders>
              <w:top w:val="nil"/>
              <w:bottom w:val="nil"/>
            </w:tcBorders>
          </w:tcPr>
          <w:p>
            <w:pPr>
              <w:pStyle w:val="11"/>
              <w:rPr>
                <w:rFonts w:hint="default" w:ascii="Times New Roman" w:hAnsi="Times New Roman" w:cs="Times New Roman"/>
                <w:sz w:val="24"/>
                <w:szCs w:val="24"/>
              </w:rPr>
            </w:pPr>
          </w:p>
        </w:tc>
        <w:tc>
          <w:tcPr>
            <w:tcW w:w="1335" w:type="dxa"/>
            <w:tcBorders>
              <w:top w:val="nil"/>
              <w:bottom w:val="nil"/>
            </w:tcBorders>
          </w:tcPr>
          <w:p>
            <w:pPr>
              <w:pStyle w:val="11"/>
              <w:spacing w:before="33"/>
              <w:ind w:left="103"/>
              <w:rPr>
                <w:rFonts w:hint="default" w:ascii="Times New Roman" w:hAnsi="Times New Roman" w:cs="Times New Roman"/>
                <w:sz w:val="24"/>
                <w:szCs w:val="24"/>
              </w:rPr>
            </w:pPr>
            <w:r>
              <w:rPr>
                <w:rFonts w:hint="default" w:ascii="Times New Roman" w:hAnsi="Times New Roman" w:cs="Times New Roman"/>
                <w:sz w:val="24"/>
                <w:szCs w:val="24"/>
              </w:rPr>
              <w:t>the site</w:t>
            </w:r>
          </w:p>
        </w:tc>
        <w:tc>
          <w:tcPr>
            <w:tcW w:w="2355" w:type="dxa"/>
            <w:tcBorders>
              <w:top w:val="nil"/>
              <w:bottom w:val="nil"/>
            </w:tcBorders>
          </w:tcPr>
          <w:p>
            <w:pPr>
              <w:pStyle w:val="11"/>
              <w:rPr>
                <w:rFonts w:hint="default" w:ascii="Times New Roman" w:hAnsi="Times New Roman" w:cs="Times New Roman"/>
                <w:sz w:val="24"/>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75" w:hRule="atLeast"/>
        </w:trPr>
        <w:tc>
          <w:tcPr>
            <w:tcW w:w="1335" w:type="dxa"/>
            <w:tcBorders>
              <w:top w:val="nil"/>
              <w:bottom w:val="nil"/>
            </w:tcBorders>
          </w:tcPr>
          <w:p>
            <w:pPr>
              <w:pStyle w:val="11"/>
              <w:rPr>
                <w:rFonts w:hint="default" w:ascii="Times New Roman" w:hAnsi="Times New Roman" w:cs="Times New Roman"/>
                <w:sz w:val="24"/>
                <w:szCs w:val="24"/>
              </w:rPr>
            </w:pPr>
          </w:p>
        </w:tc>
        <w:tc>
          <w:tcPr>
            <w:tcW w:w="1335" w:type="dxa"/>
            <w:vMerge w:val="continue"/>
            <w:tcBorders>
              <w:top w:val="nil"/>
            </w:tcBorders>
          </w:tcPr>
          <w:p>
            <w:pPr>
              <w:rPr>
                <w:rFonts w:hint="default" w:ascii="Times New Roman" w:hAnsi="Times New Roman" w:cs="Times New Roman"/>
                <w:sz w:val="24"/>
                <w:szCs w:val="24"/>
              </w:rPr>
            </w:pPr>
          </w:p>
        </w:tc>
        <w:tc>
          <w:tcPr>
            <w:tcW w:w="1334" w:type="dxa"/>
            <w:tcBorders>
              <w:top w:val="nil"/>
              <w:bottom w:val="nil"/>
            </w:tcBorders>
          </w:tcPr>
          <w:p>
            <w:pPr>
              <w:pStyle w:val="11"/>
              <w:rPr>
                <w:rFonts w:hint="default" w:ascii="Times New Roman" w:hAnsi="Times New Roman" w:cs="Times New Roman"/>
                <w:sz w:val="24"/>
                <w:szCs w:val="24"/>
              </w:rPr>
            </w:pPr>
          </w:p>
        </w:tc>
        <w:tc>
          <w:tcPr>
            <w:tcW w:w="1337" w:type="dxa"/>
            <w:tcBorders>
              <w:top w:val="nil"/>
              <w:bottom w:val="nil"/>
            </w:tcBorders>
          </w:tcPr>
          <w:p>
            <w:pPr>
              <w:pStyle w:val="11"/>
              <w:rPr>
                <w:rFonts w:hint="default" w:ascii="Times New Roman" w:hAnsi="Times New Roman" w:cs="Times New Roman"/>
                <w:sz w:val="24"/>
                <w:szCs w:val="24"/>
              </w:rPr>
            </w:pPr>
          </w:p>
        </w:tc>
        <w:tc>
          <w:tcPr>
            <w:tcW w:w="1334" w:type="dxa"/>
            <w:tcBorders>
              <w:top w:val="nil"/>
              <w:bottom w:val="nil"/>
            </w:tcBorders>
          </w:tcPr>
          <w:p>
            <w:pPr>
              <w:pStyle w:val="11"/>
              <w:rPr>
                <w:rFonts w:hint="default" w:ascii="Times New Roman" w:hAnsi="Times New Roman" w:cs="Times New Roman"/>
                <w:sz w:val="24"/>
                <w:szCs w:val="24"/>
              </w:rPr>
            </w:pPr>
          </w:p>
        </w:tc>
        <w:tc>
          <w:tcPr>
            <w:tcW w:w="1335" w:type="dxa"/>
            <w:tcBorders>
              <w:top w:val="nil"/>
              <w:bottom w:val="nil"/>
            </w:tcBorders>
          </w:tcPr>
          <w:p>
            <w:pPr>
              <w:pStyle w:val="11"/>
              <w:spacing w:before="32"/>
              <w:ind w:left="103"/>
              <w:rPr>
                <w:rFonts w:hint="default" w:ascii="Times New Roman" w:hAnsi="Times New Roman" w:cs="Times New Roman"/>
                <w:sz w:val="24"/>
                <w:szCs w:val="24"/>
              </w:rPr>
            </w:pPr>
            <w:r>
              <w:rPr>
                <w:rFonts w:hint="default" w:ascii="Times New Roman" w:hAnsi="Times New Roman" w:cs="Times New Roman"/>
                <w:sz w:val="24"/>
                <w:szCs w:val="24"/>
              </w:rPr>
              <w:t>means the</w:t>
            </w:r>
          </w:p>
        </w:tc>
        <w:tc>
          <w:tcPr>
            <w:tcW w:w="2355" w:type="dxa"/>
            <w:tcBorders>
              <w:top w:val="nil"/>
              <w:bottom w:val="nil"/>
            </w:tcBorders>
          </w:tcPr>
          <w:p>
            <w:pPr>
              <w:pStyle w:val="11"/>
              <w:rPr>
                <w:rFonts w:hint="default" w:ascii="Times New Roman" w:hAnsi="Times New Roman" w:cs="Times New Roman"/>
                <w:sz w:val="24"/>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75" w:hRule="atLeast"/>
        </w:trPr>
        <w:tc>
          <w:tcPr>
            <w:tcW w:w="1335" w:type="dxa"/>
            <w:tcBorders>
              <w:top w:val="nil"/>
              <w:bottom w:val="nil"/>
            </w:tcBorders>
          </w:tcPr>
          <w:p>
            <w:pPr>
              <w:pStyle w:val="11"/>
              <w:rPr>
                <w:rFonts w:hint="default" w:ascii="Times New Roman" w:hAnsi="Times New Roman" w:cs="Times New Roman"/>
                <w:sz w:val="24"/>
                <w:szCs w:val="24"/>
              </w:rPr>
            </w:pPr>
          </w:p>
        </w:tc>
        <w:tc>
          <w:tcPr>
            <w:tcW w:w="1335" w:type="dxa"/>
            <w:vMerge w:val="continue"/>
            <w:tcBorders>
              <w:top w:val="nil"/>
            </w:tcBorders>
          </w:tcPr>
          <w:p>
            <w:pPr>
              <w:rPr>
                <w:rFonts w:hint="default" w:ascii="Times New Roman" w:hAnsi="Times New Roman" w:cs="Times New Roman"/>
                <w:sz w:val="24"/>
                <w:szCs w:val="24"/>
              </w:rPr>
            </w:pPr>
          </w:p>
        </w:tc>
        <w:tc>
          <w:tcPr>
            <w:tcW w:w="1334" w:type="dxa"/>
            <w:tcBorders>
              <w:top w:val="nil"/>
              <w:bottom w:val="nil"/>
            </w:tcBorders>
          </w:tcPr>
          <w:p>
            <w:pPr>
              <w:pStyle w:val="11"/>
              <w:rPr>
                <w:rFonts w:hint="default" w:ascii="Times New Roman" w:hAnsi="Times New Roman" w:cs="Times New Roman"/>
                <w:sz w:val="24"/>
                <w:szCs w:val="24"/>
              </w:rPr>
            </w:pPr>
          </w:p>
        </w:tc>
        <w:tc>
          <w:tcPr>
            <w:tcW w:w="1337" w:type="dxa"/>
            <w:tcBorders>
              <w:top w:val="nil"/>
              <w:bottom w:val="nil"/>
            </w:tcBorders>
          </w:tcPr>
          <w:p>
            <w:pPr>
              <w:pStyle w:val="11"/>
              <w:rPr>
                <w:rFonts w:hint="default" w:ascii="Times New Roman" w:hAnsi="Times New Roman" w:cs="Times New Roman"/>
                <w:sz w:val="24"/>
                <w:szCs w:val="24"/>
              </w:rPr>
            </w:pPr>
          </w:p>
        </w:tc>
        <w:tc>
          <w:tcPr>
            <w:tcW w:w="1334" w:type="dxa"/>
            <w:tcBorders>
              <w:top w:val="nil"/>
              <w:bottom w:val="nil"/>
            </w:tcBorders>
          </w:tcPr>
          <w:p>
            <w:pPr>
              <w:pStyle w:val="11"/>
              <w:rPr>
                <w:rFonts w:hint="default" w:ascii="Times New Roman" w:hAnsi="Times New Roman" w:cs="Times New Roman"/>
                <w:sz w:val="24"/>
                <w:szCs w:val="24"/>
              </w:rPr>
            </w:pPr>
          </w:p>
        </w:tc>
        <w:tc>
          <w:tcPr>
            <w:tcW w:w="1335" w:type="dxa"/>
            <w:tcBorders>
              <w:top w:val="nil"/>
              <w:bottom w:val="nil"/>
            </w:tcBorders>
          </w:tcPr>
          <w:p>
            <w:pPr>
              <w:pStyle w:val="11"/>
              <w:spacing w:before="33"/>
              <w:ind w:left="103"/>
              <w:rPr>
                <w:rFonts w:hint="default" w:ascii="Times New Roman" w:hAnsi="Times New Roman" w:cs="Times New Roman"/>
                <w:sz w:val="24"/>
                <w:szCs w:val="24"/>
              </w:rPr>
            </w:pPr>
            <w:r>
              <w:rPr>
                <w:rFonts w:hint="default" w:ascii="Times New Roman" w:hAnsi="Times New Roman" w:cs="Times New Roman"/>
                <w:sz w:val="24"/>
                <w:szCs w:val="24"/>
              </w:rPr>
              <w:t>result as</w:t>
            </w:r>
          </w:p>
        </w:tc>
        <w:tc>
          <w:tcPr>
            <w:tcW w:w="2355" w:type="dxa"/>
            <w:tcBorders>
              <w:top w:val="nil"/>
              <w:bottom w:val="nil"/>
            </w:tcBorders>
          </w:tcPr>
          <w:p>
            <w:pPr>
              <w:pStyle w:val="11"/>
              <w:rPr>
                <w:rFonts w:hint="default" w:ascii="Times New Roman" w:hAnsi="Times New Roman" w:cs="Times New Roman"/>
                <w:sz w:val="24"/>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75" w:hRule="atLeast"/>
        </w:trPr>
        <w:tc>
          <w:tcPr>
            <w:tcW w:w="1335" w:type="dxa"/>
            <w:tcBorders>
              <w:top w:val="nil"/>
            </w:tcBorders>
          </w:tcPr>
          <w:p>
            <w:pPr>
              <w:pStyle w:val="11"/>
              <w:rPr>
                <w:rFonts w:hint="default" w:ascii="Times New Roman" w:hAnsi="Times New Roman" w:cs="Times New Roman"/>
                <w:sz w:val="24"/>
                <w:szCs w:val="24"/>
              </w:rPr>
            </w:pPr>
          </w:p>
        </w:tc>
        <w:tc>
          <w:tcPr>
            <w:tcW w:w="1335" w:type="dxa"/>
            <w:vMerge w:val="continue"/>
            <w:tcBorders>
              <w:top w:val="nil"/>
            </w:tcBorders>
          </w:tcPr>
          <w:p>
            <w:pPr>
              <w:rPr>
                <w:rFonts w:hint="default" w:ascii="Times New Roman" w:hAnsi="Times New Roman" w:cs="Times New Roman"/>
                <w:sz w:val="24"/>
                <w:szCs w:val="24"/>
              </w:rPr>
            </w:pPr>
          </w:p>
        </w:tc>
        <w:tc>
          <w:tcPr>
            <w:tcW w:w="1334" w:type="dxa"/>
            <w:tcBorders>
              <w:top w:val="nil"/>
            </w:tcBorders>
          </w:tcPr>
          <w:p>
            <w:pPr>
              <w:pStyle w:val="11"/>
              <w:rPr>
                <w:rFonts w:hint="default" w:ascii="Times New Roman" w:hAnsi="Times New Roman" w:cs="Times New Roman"/>
                <w:sz w:val="24"/>
                <w:szCs w:val="24"/>
              </w:rPr>
            </w:pPr>
          </w:p>
        </w:tc>
        <w:tc>
          <w:tcPr>
            <w:tcW w:w="1337" w:type="dxa"/>
            <w:tcBorders>
              <w:top w:val="nil"/>
            </w:tcBorders>
          </w:tcPr>
          <w:p>
            <w:pPr>
              <w:pStyle w:val="11"/>
              <w:rPr>
                <w:rFonts w:hint="default" w:ascii="Times New Roman" w:hAnsi="Times New Roman" w:cs="Times New Roman"/>
                <w:sz w:val="24"/>
                <w:szCs w:val="24"/>
              </w:rPr>
            </w:pPr>
          </w:p>
        </w:tc>
        <w:tc>
          <w:tcPr>
            <w:tcW w:w="1334" w:type="dxa"/>
            <w:tcBorders>
              <w:top w:val="nil"/>
            </w:tcBorders>
          </w:tcPr>
          <w:p>
            <w:pPr>
              <w:pStyle w:val="11"/>
              <w:rPr>
                <w:rFonts w:hint="default" w:ascii="Times New Roman" w:hAnsi="Times New Roman" w:cs="Times New Roman"/>
                <w:sz w:val="24"/>
                <w:szCs w:val="24"/>
              </w:rPr>
            </w:pPr>
          </w:p>
        </w:tc>
        <w:tc>
          <w:tcPr>
            <w:tcW w:w="1335" w:type="dxa"/>
            <w:tcBorders>
              <w:top w:val="nil"/>
            </w:tcBorders>
          </w:tcPr>
          <w:p>
            <w:pPr>
              <w:pStyle w:val="11"/>
              <w:spacing w:before="32"/>
              <w:ind w:left="103"/>
              <w:rPr>
                <w:rFonts w:hint="default" w:ascii="Times New Roman" w:hAnsi="Times New Roman" w:cs="Times New Roman"/>
                <w:sz w:val="24"/>
                <w:szCs w:val="24"/>
              </w:rPr>
            </w:pPr>
            <w:r>
              <w:rPr>
                <w:rFonts w:hint="default" w:ascii="Times New Roman" w:hAnsi="Times New Roman" w:cs="Times New Roman"/>
                <w:sz w:val="24"/>
                <w:szCs w:val="24"/>
              </w:rPr>
              <w:t>home page</w:t>
            </w:r>
          </w:p>
        </w:tc>
        <w:tc>
          <w:tcPr>
            <w:tcW w:w="2355" w:type="dxa"/>
            <w:tcBorders>
              <w:top w:val="nil"/>
            </w:tcBorders>
          </w:tcPr>
          <w:p>
            <w:pPr>
              <w:pStyle w:val="11"/>
              <w:rPr>
                <w:rFonts w:hint="default" w:ascii="Times New Roman" w:hAnsi="Times New Roman" w:cs="Times New Roman"/>
                <w:sz w:val="24"/>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731" w:hRule="atLeast"/>
        </w:trPr>
        <w:tc>
          <w:tcPr>
            <w:tcW w:w="1335" w:type="dxa"/>
            <w:vMerge w:val="restart"/>
          </w:tcPr>
          <w:p>
            <w:pPr>
              <w:pStyle w:val="11"/>
              <w:spacing w:before="182" w:line="292" w:lineRule="auto"/>
              <w:ind w:left="100" w:right="169"/>
              <w:rPr>
                <w:rFonts w:hint="default" w:ascii="Times New Roman" w:hAnsi="Times New Roman" w:cs="Times New Roman"/>
                <w:sz w:val="24"/>
                <w:szCs w:val="24"/>
              </w:rPr>
            </w:pPr>
            <w:r>
              <w:rPr>
                <w:rFonts w:hint="default" w:ascii="Times New Roman" w:hAnsi="Times New Roman" w:cs="Times New Roman"/>
                <w:sz w:val="24"/>
                <w:szCs w:val="24"/>
              </w:rPr>
              <w:t>CRVP_TC_ 02</w:t>
            </w:r>
          </w:p>
        </w:tc>
        <w:tc>
          <w:tcPr>
            <w:tcW w:w="1335" w:type="dxa"/>
            <w:vMerge w:val="restart"/>
          </w:tcPr>
          <w:p>
            <w:pPr>
              <w:pStyle w:val="11"/>
              <w:spacing w:before="182" w:line="292" w:lineRule="auto"/>
              <w:ind w:left="102" w:right="103"/>
              <w:rPr>
                <w:rFonts w:hint="default" w:ascii="Times New Roman" w:hAnsi="Times New Roman" w:cs="Times New Roman"/>
                <w:sz w:val="24"/>
                <w:szCs w:val="24"/>
              </w:rPr>
            </w:pPr>
            <w:r>
              <w:rPr>
                <w:rFonts w:hint="default" w:ascii="Times New Roman" w:hAnsi="Times New Roman" w:cs="Times New Roman"/>
                <w:sz w:val="24"/>
                <w:szCs w:val="24"/>
              </w:rPr>
              <w:t>Prediction button in home page</w:t>
            </w:r>
          </w:p>
        </w:tc>
        <w:tc>
          <w:tcPr>
            <w:tcW w:w="1334" w:type="dxa"/>
            <w:vMerge w:val="restart"/>
          </w:tcPr>
          <w:p>
            <w:pPr>
              <w:pStyle w:val="11"/>
              <w:spacing w:before="182" w:line="292" w:lineRule="auto"/>
              <w:ind w:left="102" w:right="200"/>
              <w:rPr>
                <w:rFonts w:hint="default" w:ascii="Times New Roman" w:hAnsi="Times New Roman" w:cs="Times New Roman"/>
                <w:sz w:val="24"/>
                <w:szCs w:val="24"/>
              </w:rPr>
            </w:pPr>
            <w:r>
              <w:rPr>
                <w:rFonts w:hint="default" w:ascii="Times New Roman" w:hAnsi="Times New Roman" w:cs="Times New Roman"/>
                <w:sz w:val="24"/>
                <w:szCs w:val="24"/>
              </w:rPr>
              <w:t>To check whether the prediction is working or not</w:t>
            </w:r>
          </w:p>
        </w:tc>
        <w:tc>
          <w:tcPr>
            <w:tcW w:w="1337" w:type="dxa"/>
            <w:vMerge w:val="restart"/>
          </w:tcPr>
          <w:p>
            <w:pPr>
              <w:pStyle w:val="11"/>
              <w:spacing w:before="182" w:line="292" w:lineRule="auto"/>
              <w:ind w:left="103" w:right="219"/>
              <w:rPr>
                <w:rFonts w:hint="default" w:ascii="Times New Roman" w:hAnsi="Times New Roman" w:cs="Times New Roman"/>
                <w:sz w:val="24"/>
                <w:szCs w:val="24"/>
              </w:rPr>
            </w:pPr>
            <w:r>
              <w:rPr>
                <w:rFonts w:hint="default" w:ascii="Times New Roman" w:hAnsi="Times New Roman" w:cs="Times New Roman"/>
                <w:sz w:val="24"/>
                <w:szCs w:val="24"/>
              </w:rPr>
              <w:t>Tap the button to open the prediction page</w:t>
            </w:r>
          </w:p>
        </w:tc>
        <w:tc>
          <w:tcPr>
            <w:tcW w:w="1334" w:type="dxa"/>
            <w:vMerge w:val="restart"/>
          </w:tcPr>
          <w:p>
            <w:pPr>
              <w:pStyle w:val="11"/>
              <w:spacing w:before="182" w:line="292" w:lineRule="auto"/>
              <w:ind w:left="100" w:right="219"/>
              <w:rPr>
                <w:rFonts w:hint="default" w:ascii="Times New Roman" w:hAnsi="Times New Roman" w:cs="Times New Roman"/>
                <w:sz w:val="24"/>
                <w:szCs w:val="24"/>
              </w:rPr>
            </w:pPr>
            <w:r>
              <w:rPr>
                <w:rFonts w:hint="default" w:ascii="Times New Roman" w:hAnsi="Times New Roman" w:cs="Times New Roman"/>
                <w:sz w:val="24"/>
                <w:szCs w:val="24"/>
              </w:rPr>
              <w:t>Move to the prediction form</w:t>
            </w:r>
          </w:p>
        </w:tc>
        <w:tc>
          <w:tcPr>
            <w:tcW w:w="1335" w:type="dxa"/>
            <w:vMerge w:val="restart"/>
          </w:tcPr>
          <w:p>
            <w:pPr>
              <w:pStyle w:val="11"/>
              <w:spacing w:before="182" w:line="292" w:lineRule="auto"/>
              <w:ind w:left="103" w:right="119"/>
              <w:rPr>
                <w:rFonts w:hint="default" w:ascii="Times New Roman" w:hAnsi="Times New Roman" w:cs="Times New Roman"/>
                <w:sz w:val="24"/>
                <w:szCs w:val="24"/>
              </w:rPr>
            </w:pPr>
            <w:r>
              <w:rPr>
                <w:rFonts w:hint="default" w:ascii="Times New Roman" w:hAnsi="Times New Roman" w:cs="Times New Roman"/>
                <w:sz w:val="24"/>
                <w:szCs w:val="24"/>
              </w:rPr>
              <w:t>Successful ly open the prediction form</w:t>
            </w:r>
          </w:p>
        </w:tc>
        <w:tc>
          <w:tcPr>
            <w:tcW w:w="2355" w:type="dxa"/>
            <w:tcBorders>
              <w:bottom w:val="nil"/>
            </w:tcBorders>
          </w:tcPr>
          <w:p>
            <w:pPr>
              <w:pStyle w:val="11"/>
              <w:spacing w:before="204" w:line="326" w:lineRule="auto"/>
              <w:ind w:left="103" w:right="70"/>
              <w:rPr>
                <w:rFonts w:hint="default" w:ascii="Times New Roman" w:hAnsi="Times New Roman" w:cs="Times New Roman"/>
                <w:sz w:val="24"/>
                <w:szCs w:val="24"/>
              </w:rPr>
            </w:pPr>
            <w:r>
              <w:rPr>
                <w:rFonts w:hint="default" w:ascii="Times New Roman" w:hAnsi="Times New Roman" w:cs="Times New Roman"/>
                <w:sz w:val="24"/>
                <w:szCs w:val="24"/>
              </w:rPr>
              <w:t>When the button was tapped by user error acquiring the frontend code connectivity code or</w:t>
            </w:r>
          </w:p>
          <w:p>
            <w:pPr>
              <w:pStyle w:val="11"/>
              <w:spacing w:line="315" w:lineRule="exact"/>
              <w:ind w:left="103"/>
              <w:rPr>
                <w:rFonts w:hint="default" w:ascii="Times New Roman" w:hAnsi="Times New Roman" w:cs="Times New Roman"/>
                <w:sz w:val="24"/>
                <w:szCs w:val="24"/>
              </w:rPr>
            </w:pPr>
            <w:r>
              <w:rPr>
                <w:rFonts w:hint="default" w:ascii="Times New Roman" w:hAnsi="Times New Roman" w:cs="Times New Roman"/>
                <w:sz w:val="24"/>
                <w:szCs w:val="24"/>
              </w:rPr>
              <w:t>button was not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18" w:hRule="atLeast"/>
        </w:trPr>
        <w:tc>
          <w:tcPr>
            <w:tcW w:w="1335" w:type="dxa"/>
            <w:vMerge w:val="continue"/>
            <w:tcBorders>
              <w:top w:val="nil"/>
            </w:tcBorders>
          </w:tcPr>
          <w:p>
            <w:pPr>
              <w:rPr>
                <w:rFonts w:hint="default" w:ascii="Times New Roman" w:hAnsi="Times New Roman" w:cs="Times New Roman"/>
                <w:sz w:val="24"/>
                <w:szCs w:val="24"/>
              </w:rPr>
            </w:pPr>
          </w:p>
        </w:tc>
        <w:tc>
          <w:tcPr>
            <w:tcW w:w="1335" w:type="dxa"/>
            <w:vMerge w:val="continue"/>
            <w:tcBorders>
              <w:top w:val="nil"/>
            </w:tcBorders>
          </w:tcPr>
          <w:p>
            <w:pPr>
              <w:rPr>
                <w:rFonts w:hint="default" w:ascii="Times New Roman" w:hAnsi="Times New Roman" w:cs="Times New Roman"/>
                <w:sz w:val="24"/>
                <w:szCs w:val="24"/>
              </w:rPr>
            </w:pPr>
          </w:p>
        </w:tc>
        <w:tc>
          <w:tcPr>
            <w:tcW w:w="1334" w:type="dxa"/>
            <w:vMerge w:val="continue"/>
            <w:tcBorders>
              <w:top w:val="nil"/>
            </w:tcBorders>
          </w:tcPr>
          <w:p>
            <w:pPr>
              <w:rPr>
                <w:rFonts w:hint="default" w:ascii="Times New Roman" w:hAnsi="Times New Roman" w:cs="Times New Roman"/>
                <w:sz w:val="24"/>
                <w:szCs w:val="24"/>
              </w:rPr>
            </w:pPr>
          </w:p>
        </w:tc>
        <w:tc>
          <w:tcPr>
            <w:tcW w:w="1337" w:type="dxa"/>
            <w:vMerge w:val="continue"/>
            <w:tcBorders>
              <w:top w:val="nil"/>
            </w:tcBorders>
          </w:tcPr>
          <w:p>
            <w:pPr>
              <w:rPr>
                <w:rFonts w:hint="default" w:ascii="Times New Roman" w:hAnsi="Times New Roman" w:cs="Times New Roman"/>
                <w:sz w:val="24"/>
                <w:szCs w:val="24"/>
              </w:rPr>
            </w:pPr>
          </w:p>
        </w:tc>
        <w:tc>
          <w:tcPr>
            <w:tcW w:w="1334" w:type="dxa"/>
            <w:vMerge w:val="continue"/>
            <w:tcBorders>
              <w:top w:val="nil"/>
            </w:tcBorders>
          </w:tcPr>
          <w:p>
            <w:pPr>
              <w:rPr>
                <w:rFonts w:hint="default" w:ascii="Times New Roman" w:hAnsi="Times New Roman" w:cs="Times New Roman"/>
                <w:sz w:val="24"/>
                <w:szCs w:val="24"/>
              </w:rPr>
            </w:pPr>
          </w:p>
        </w:tc>
        <w:tc>
          <w:tcPr>
            <w:tcW w:w="1335" w:type="dxa"/>
            <w:vMerge w:val="continue"/>
            <w:tcBorders>
              <w:top w:val="nil"/>
            </w:tcBorders>
          </w:tcPr>
          <w:p>
            <w:pPr>
              <w:rPr>
                <w:rFonts w:hint="default" w:ascii="Times New Roman" w:hAnsi="Times New Roman" w:cs="Times New Roman"/>
                <w:sz w:val="24"/>
                <w:szCs w:val="24"/>
              </w:rPr>
            </w:pPr>
          </w:p>
        </w:tc>
        <w:tc>
          <w:tcPr>
            <w:tcW w:w="2355" w:type="dxa"/>
            <w:tcBorders>
              <w:top w:val="nil"/>
              <w:bottom w:val="nil"/>
            </w:tcBorders>
          </w:tcPr>
          <w:p>
            <w:pPr>
              <w:pStyle w:val="11"/>
              <w:spacing w:before="38"/>
              <w:ind w:left="103"/>
              <w:rPr>
                <w:rFonts w:hint="default" w:ascii="Times New Roman" w:hAnsi="Times New Roman" w:cs="Times New Roman"/>
                <w:sz w:val="24"/>
                <w:szCs w:val="24"/>
              </w:rPr>
            </w:pPr>
            <w:r>
              <w:rPr>
                <w:rFonts w:hint="default" w:ascii="Times New Roman" w:hAnsi="Times New Roman" w:cs="Times New Roman"/>
                <w:sz w:val="24"/>
                <w:szCs w:val="24"/>
              </w:rPr>
              <w:t>enabling ,</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20" w:hRule="atLeast"/>
        </w:trPr>
        <w:tc>
          <w:tcPr>
            <w:tcW w:w="1335" w:type="dxa"/>
            <w:vMerge w:val="continue"/>
            <w:tcBorders>
              <w:top w:val="nil"/>
            </w:tcBorders>
          </w:tcPr>
          <w:p>
            <w:pPr>
              <w:rPr>
                <w:rFonts w:hint="default" w:ascii="Times New Roman" w:hAnsi="Times New Roman" w:cs="Times New Roman"/>
                <w:sz w:val="24"/>
                <w:szCs w:val="24"/>
              </w:rPr>
            </w:pPr>
          </w:p>
        </w:tc>
        <w:tc>
          <w:tcPr>
            <w:tcW w:w="1335" w:type="dxa"/>
            <w:vMerge w:val="continue"/>
            <w:tcBorders>
              <w:top w:val="nil"/>
            </w:tcBorders>
          </w:tcPr>
          <w:p>
            <w:pPr>
              <w:rPr>
                <w:rFonts w:hint="default" w:ascii="Times New Roman" w:hAnsi="Times New Roman" w:cs="Times New Roman"/>
                <w:sz w:val="24"/>
                <w:szCs w:val="24"/>
              </w:rPr>
            </w:pPr>
          </w:p>
        </w:tc>
        <w:tc>
          <w:tcPr>
            <w:tcW w:w="1334" w:type="dxa"/>
            <w:vMerge w:val="continue"/>
            <w:tcBorders>
              <w:top w:val="nil"/>
            </w:tcBorders>
          </w:tcPr>
          <w:p>
            <w:pPr>
              <w:rPr>
                <w:rFonts w:hint="default" w:ascii="Times New Roman" w:hAnsi="Times New Roman" w:cs="Times New Roman"/>
                <w:sz w:val="24"/>
                <w:szCs w:val="24"/>
              </w:rPr>
            </w:pPr>
          </w:p>
        </w:tc>
        <w:tc>
          <w:tcPr>
            <w:tcW w:w="1337" w:type="dxa"/>
            <w:vMerge w:val="continue"/>
            <w:tcBorders>
              <w:top w:val="nil"/>
            </w:tcBorders>
          </w:tcPr>
          <w:p>
            <w:pPr>
              <w:rPr>
                <w:rFonts w:hint="default" w:ascii="Times New Roman" w:hAnsi="Times New Roman" w:cs="Times New Roman"/>
                <w:sz w:val="24"/>
                <w:szCs w:val="24"/>
              </w:rPr>
            </w:pPr>
          </w:p>
        </w:tc>
        <w:tc>
          <w:tcPr>
            <w:tcW w:w="1334" w:type="dxa"/>
            <w:vMerge w:val="continue"/>
            <w:tcBorders>
              <w:top w:val="nil"/>
            </w:tcBorders>
          </w:tcPr>
          <w:p>
            <w:pPr>
              <w:rPr>
                <w:rFonts w:hint="default" w:ascii="Times New Roman" w:hAnsi="Times New Roman" w:cs="Times New Roman"/>
                <w:sz w:val="24"/>
                <w:szCs w:val="24"/>
              </w:rPr>
            </w:pPr>
          </w:p>
        </w:tc>
        <w:tc>
          <w:tcPr>
            <w:tcW w:w="1335" w:type="dxa"/>
            <w:vMerge w:val="continue"/>
            <w:tcBorders>
              <w:top w:val="nil"/>
            </w:tcBorders>
          </w:tcPr>
          <w:p>
            <w:pPr>
              <w:rPr>
                <w:rFonts w:hint="default" w:ascii="Times New Roman" w:hAnsi="Times New Roman" w:cs="Times New Roman"/>
                <w:sz w:val="24"/>
                <w:szCs w:val="24"/>
              </w:rPr>
            </w:pPr>
          </w:p>
        </w:tc>
        <w:tc>
          <w:tcPr>
            <w:tcW w:w="2355" w:type="dxa"/>
            <w:tcBorders>
              <w:top w:val="nil"/>
              <w:bottom w:val="nil"/>
            </w:tcBorders>
          </w:tcPr>
          <w:p>
            <w:pPr>
              <w:pStyle w:val="11"/>
              <w:spacing w:before="41"/>
              <w:ind w:left="103"/>
              <w:rPr>
                <w:rFonts w:hint="default" w:ascii="Times New Roman" w:hAnsi="Times New Roman" w:cs="Times New Roman"/>
                <w:b/>
                <w:sz w:val="24"/>
                <w:szCs w:val="24"/>
              </w:rPr>
            </w:pPr>
            <w:r>
              <w:rPr>
                <w:rFonts w:hint="default" w:ascii="Times New Roman" w:hAnsi="Times New Roman" w:cs="Times New Roman"/>
                <w:b/>
                <w:sz w:val="24"/>
                <w:szCs w:val="24"/>
              </w:rPr>
              <w:t>Your ﬁle couldn’t be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5" w:hRule="atLeast"/>
        </w:trPr>
        <w:tc>
          <w:tcPr>
            <w:tcW w:w="1335" w:type="dxa"/>
            <w:vMerge w:val="continue"/>
            <w:tcBorders>
              <w:top w:val="nil"/>
            </w:tcBorders>
          </w:tcPr>
          <w:p>
            <w:pPr>
              <w:rPr>
                <w:rFonts w:hint="default" w:ascii="Times New Roman" w:hAnsi="Times New Roman" w:cs="Times New Roman"/>
                <w:sz w:val="24"/>
                <w:szCs w:val="24"/>
              </w:rPr>
            </w:pPr>
          </w:p>
        </w:tc>
        <w:tc>
          <w:tcPr>
            <w:tcW w:w="1335" w:type="dxa"/>
            <w:vMerge w:val="continue"/>
            <w:tcBorders>
              <w:top w:val="nil"/>
            </w:tcBorders>
          </w:tcPr>
          <w:p>
            <w:pPr>
              <w:rPr>
                <w:rFonts w:hint="default" w:ascii="Times New Roman" w:hAnsi="Times New Roman" w:cs="Times New Roman"/>
                <w:sz w:val="24"/>
                <w:szCs w:val="24"/>
              </w:rPr>
            </w:pPr>
          </w:p>
        </w:tc>
        <w:tc>
          <w:tcPr>
            <w:tcW w:w="1334" w:type="dxa"/>
            <w:vMerge w:val="continue"/>
            <w:tcBorders>
              <w:top w:val="nil"/>
            </w:tcBorders>
          </w:tcPr>
          <w:p>
            <w:pPr>
              <w:rPr>
                <w:rFonts w:hint="default" w:ascii="Times New Roman" w:hAnsi="Times New Roman" w:cs="Times New Roman"/>
                <w:sz w:val="24"/>
                <w:szCs w:val="24"/>
              </w:rPr>
            </w:pPr>
          </w:p>
        </w:tc>
        <w:tc>
          <w:tcPr>
            <w:tcW w:w="1337" w:type="dxa"/>
            <w:vMerge w:val="continue"/>
            <w:tcBorders>
              <w:top w:val="nil"/>
            </w:tcBorders>
          </w:tcPr>
          <w:p>
            <w:pPr>
              <w:rPr>
                <w:rFonts w:hint="default" w:ascii="Times New Roman" w:hAnsi="Times New Roman" w:cs="Times New Roman"/>
                <w:sz w:val="24"/>
                <w:szCs w:val="24"/>
              </w:rPr>
            </w:pPr>
          </w:p>
        </w:tc>
        <w:tc>
          <w:tcPr>
            <w:tcW w:w="1334" w:type="dxa"/>
            <w:vMerge w:val="continue"/>
            <w:tcBorders>
              <w:top w:val="nil"/>
            </w:tcBorders>
          </w:tcPr>
          <w:p>
            <w:pPr>
              <w:rPr>
                <w:rFonts w:hint="default" w:ascii="Times New Roman" w:hAnsi="Times New Roman" w:cs="Times New Roman"/>
                <w:sz w:val="24"/>
                <w:szCs w:val="24"/>
              </w:rPr>
            </w:pPr>
          </w:p>
        </w:tc>
        <w:tc>
          <w:tcPr>
            <w:tcW w:w="1335" w:type="dxa"/>
            <w:vMerge w:val="continue"/>
            <w:tcBorders>
              <w:top w:val="nil"/>
            </w:tcBorders>
          </w:tcPr>
          <w:p>
            <w:pPr>
              <w:rPr>
                <w:rFonts w:hint="default" w:ascii="Times New Roman" w:hAnsi="Times New Roman" w:cs="Times New Roman"/>
                <w:sz w:val="24"/>
                <w:szCs w:val="24"/>
              </w:rPr>
            </w:pPr>
          </w:p>
        </w:tc>
        <w:tc>
          <w:tcPr>
            <w:tcW w:w="2355" w:type="dxa"/>
            <w:tcBorders>
              <w:top w:val="nil"/>
            </w:tcBorders>
          </w:tcPr>
          <w:p>
            <w:pPr>
              <w:pStyle w:val="11"/>
              <w:spacing w:before="40"/>
              <w:ind w:left="103"/>
              <w:rPr>
                <w:rFonts w:hint="default" w:ascii="Times New Roman" w:hAnsi="Times New Roman" w:cs="Times New Roman"/>
                <w:b/>
                <w:sz w:val="24"/>
                <w:szCs w:val="24"/>
              </w:rPr>
            </w:pPr>
            <w:r>
              <w:rPr>
                <w:rFonts w:hint="default" w:ascii="Times New Roman" w:hAnsi="Times New Roman" w:cs="Times New Roman"/>
                <w:b/>
                <w:sz w:val="24"/>
                <w:szCs w:val="24"/>
              </w:rPr>
              <w:t>accessed</w:t>
            </w:r>
          </w:p>
        </w:tc>
      </w:tr>
    </w:tbl>
    <w:p>
      <w:pPr>
        <w:spacing w:after="0"/>
        <w:rPr>
          <w:sz w:val="24"/>
        </w:rPr>
        <w:sectPr>
          <w:pgSz w:w="12240" w:h="15840"/>
          <w:pgMar w:top="1380" w:right="820" w:bottom="280" w:left="820" w:header="720" w:footer="720" w:gutter="0"/>
          <w:cols w:space="720" w:num="1"/>
        </w:sectPr>
      </w:pPr>
    </w:p>
    <w:p>
      <w:pPr>
        <w:pStyle w:val="10"/>
        <w:numPr>
          <w:ilvl w:val="1"/>
          <w:numId w:val="1"/>
        </w:numPr>
        <w:tabs>
          <w:tab w:val="left" w:pos="683"/>
        </w:tabs>
        <w:spacing w:before="60" w:after="0" w:line="240" w:lineRule="auto"/>
        <w:ind w:left="259" w:leftChars="0" w:right="0" w:rightChars="0" w:firstLine="0" w:firstLineChars="0"/>
        <w:jc w:val="left"/>
        <w:rPr>
          <w:b/>
          <w:bCs/>
          <w:sz w:val="28"/>
        </w:rPr>
      </w:pPr>
      <w:r>
        <w:rPr>
          <w:b/>
          <w:bCs/>
          <w:sz w:val="28"/>
        </w:rPr>
        <w:t>PREDICTION PAGE TESTING</w:t>
      </w:r>
      <w:r>
        <w:rPr>
          <w:b/>
          <w:bCs/>
          <w:spacing w:val="-2"/>
          <w:sz w:val="28"/>
        </w:rPr>
        <w:t xml:space="preserve"> </w:t>
      </w:r>
      <w:r>
        <w:rPr>
          <w:b/>
          <w:bCs/>
          <w:sz w:val="28"/>
        </w:rPr>
        <w:t>:</w:t>
      </w:r>
    </w:p>
    <w:p>
      <w:pPr>
        <w:pStyle w:val="7"/>
        <w:spacing w:after="1"/>
        <w:rPr>
          <w:sz w:val="16"/>
        </w:rPr>
      </w:pPr>
    </w:p>
    <w:tbl>
      <w:tblPr>
        <w:tblStyle w:val="6"/>
        <w:tblW w:w="0" w:type="auto"/>
        <w:tblInd w:w="243"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560"/>
        <w:gridCol w:w="1560"/>
        <w:gridCol w:w="1560"/>
        <w:gridCol w:w="1560"/>
        <w:gridCol w:w="1546"/>
        <w:gridCol w:w="234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216" w:hRule="atLeast"/>
        </w:trPr>
        <w:tc>
          <w:tcPr>
            <w:tcW w:w="1560" w:type="dxa"/>
          </w:tcPr>
          <w:p>
            <w:pPr>
              <w:pStyle w:val="11"/>
              <w:spacing w:before="184"/>
              <w:ind w:left="103"/>
              <w:rPr>
                <w:rFonts w:hint="default" w:ascii="Times New Roman" w:hAnsi="Times New Roman" w:cs="Times New Roman"/>
                <w:sz w:val="28"/>
                <w:szCs w:val="28"/>
              </w:rPr>
            </w:pPr>
            <w:r>
              <w:rPr>
                <w:rFonts w:hint="default" w:ascii="Times New Roman" w:hAnsi="Times New Roman" w:cs="Times New Roman"/>
                <w:sz w:val="28"/>
                <w:szCs w:val="28"/>
              </w:rPr>
              <w:t>Test Case ID</w:t>
            </w:r>
          </w:p>
        </w:tc>
        <w:tc>
          <w:tcPr>
            <w:tcW w:w="1560" w:type="dxa"/>
          </w:tcPr>
          <w:p>
            <w:pPr>
              <w:pStyle w:val="11"/>
              <w:spacing w:before="184"/>
              <w:ind w:left="103"/>
              <w:rPr>
                <w:rFonts w:hint="default" w:ascii="Times New Roman" w:hAnsi="Times New Roman" w:cs="Times New Roman"/>
                <w:sz w:val="28"/>
                <w:szCs w:val="28"/>
              </w:rPr>
            </w:pPr>
            <w:r>
              <w:rPr>
                <w:rFonts w:hint="default" w:ascii="Times New Roman" w:hAnsi="Times New Roman" w:cs="Times New Roman"/>
                <w:sz w:val="28"/>
                <w:szCs w:val="28"/>
              </w:rPr>
              <w:t>Test Scenario</w:t>
            </w:r>
          </w:p>
        </w:tc>
        <w:tc>
          <w:tcPr>
            <w:tcW w:w="1560" w:type="dxa"/>
          </w:tcPr>
          <w:p>
            <w:pPr>
              <w:pStyle w:val="11"/>
              <w:spacing w:before="184" w:line="292" w:lineRule="auto"/>
              <w:ind w:left="103" w:right="308"/>
              <w:rPr>
                <w:rFonts w:hint="default" w:ascii="Times New Roman" w:hAnsi="Times New Roman" w:cs="Times New Roman"/>
                <w:sz w:val="28"/>
                <w:szCs w:val="28"/>
              </w:rPr>
            </w:pPr>
            <w:r>
              <w:rPr>
                <w:rFonts w:hint="default" w:ascii="Times New Roman" w:hAnsi="Times New Roman" w:cs="Times New Roman"/>
                <w:sz w:val="28"/>
                <w:szCs w:val="28"/>
              </w:rPr>
              <w:t>Test Case Description</w:t>
            </w:r>
          </w:p>
        </w:tc>
        <w:tc>
          <w:tcPr>
            <w:tcW w:w="1560" w:type="dxa"/>
          </w:tcPr>
          <w:p>
            <w:pPr>
              <w:pStyle w:val="11"/>
              <w:spacing w:before="184"/>
              <w:ind w:left="104"/>
              <w:rPr>
                <w:rFonts w:hint="default" w:ascii="Times New Roman" w:hAnsi="Times New Roman" w:cs="Times New Roman"/>
                <w:sz w:val="28"/>
                <w:szCs w:val="28"/>
              </w:rPr>
            </w:pPr>
            <w:r>
              <w:rPr>
                <w:rFonts w:hint="default" w:ascii="Times New Roman" w:hAnsi="Times New Roman" w:cs="Times New Roman"/>
                <w:sz w:val="28"/>
                <w:szCs w:val="28"/>
              </w:rPr>
              <w:t>Test Inputs</w:t>
            </w:r>
          </w:p>
        </w:tc>
        <w:tc>
          <w:tcPr>
            <w:tcW w:w="1546" w:type="dxa"/>
          </w:tcPr>
          <w:p>
            <w:pPr>
              <w:pStyle w:val="11"/>
              <w:spacing w:before="184" w:line="292" w:lineRule="auto"/>
              <w:ind w:left="104" w:right="504"/>
              <w:rPr>
                <w:rFonts w:hint="default" w:ascii="Times New Roman" w:hAnsi="Times New Roman" w:cs="Times New Roman"/>
                <w:sz w:val="28"/>
                <w:szCs w:val="28"/>
              </w:rPr>
            </w:pPr>
            <w:r>
              <w:rPr>
                <w:rFonts w:hint="default" w:ascii="Times New Roman" w:hAnsi="Times New Roman" w:cs="Times New Roman"/>
                <w:sz w:val="28"/>
                <w:szCs w:val="28"/>
              </w:rPr>
              <w:t>Expected Output</w:t>
            </w:r>
          </w:p>
        </w:tc>
        <w:tc>
          <w:tcPr>
            <w:tcW w:w="2340" w:type="dxa"/>
          </w:tcPr>
          <w:p>
            <w:pPr>
              <w:pStyle w:val="11"/>
              <w:spacing w:before="184"/>
              <w:ind w:left="104"/>
              <w:rPr>
                <w:rFonts w:hint="default" w:ascii="Times New Roman" w:hAnsi="Times New Roman" w:cs="Times New Roman"/>
                <w:sz w:val="28"/>
                <w:szCs w:val="28"/>
              </w:rPr>
            </w:pPr>
            <w:r>
              <w:rPr>
                <w:rFonts w:hint="default" w:ascii="Times New Roman" w:hAnsi="Times New Roman" w:cs="Times New Roman"/>
                <w:sz w:val="28"/>
                <w:szCs w:val="28"/>
              </w:rPr>
              <w:t>Results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994" w:hRule="atLeast"/>
        </w:trPr>
        <w:tc>
          <w:tcPr>
            <w:tcW w:w="1560" w:type="dxa"/>
          </w:tcPr>
          <w:p>
            <w:pPr>
              <w:pStyle w:val="11"/>
              <w:spacing w:before="182"/>
              <w:ind w:left="103"/>
              <w:rPr>
                <w:rFonts w:hint="default" w:ascii="Times New Roman" w:hAnsi="Times New Roman" w:cs="Times New Roman"/>
                <w:sz w:val="28"/>
                <w:szCs w:val="28"/>
              </w:rPr>
            </w:pPr>
            <w:r>
              <w:rPr>
                <w:rFonts w:hint="default" w:ascii="Times New Roman" w:hAnsi="Times New Roman" w:cs="Times New Roman"/>
                <w:sz w:val="28"/>
                <w:szCs w:val="28"/>
              </w:rPr>
              <w:t>CRVP_TC_01</w:t>
            </w:r>
          </w:p>
        </w:tc>
        <w:tc>
          <w:tcPr>
            <w:tcW w:w="1560" w:type="dxa"/>
          </w:tcPr>
          <w:p>
            <w:pPr>
              <w:pStyle w:val="11"/>
              <w:spacing w:before="182" w:line="292" w:lineRule="auto"/>
              <w:ind w:left="103" w:right="306"/>
              <w:rPr>
                <w:rFonts w:hint="default" w:ascii="Times New Roman" w:hAnsi="Times New Roman" w:cs="Times New Roman"/>
                <w:sz w:val="28"/>
                <w:szCs w:val="28"/>
              </w:rPr>
            </w:pPr>
            <w:r>
              <w:rPr>
                <w:rFonts w:hint="default" w:ascii="Times New Roman" w:hAnsi="Times New Roman" w:cs="Times New Roman"/>
                <w:sz w:val="28"/>
                <w:szCs w:val="28"/>
              </w:rPr>
              <w:t>Show room released year</w:t>
            </w:r>
          </w:p>
        </w:tc>
        <w:tc>
          <w:tcPr>
            <w:tcW w:w="1560" w:type="dxa"/>
          </w:tcPr>
          <w:p>
            <w:pPr>
              <w:pStyle w:val="11"/>
              <w:spacing w:before="182" w:line="292" w:lineRule="auto"/>
              <w:ind w:left="103" w:right="55"/>
              <w:rPr>
                <w:rFonts w:hint="default" w:ascii="Times New Roman" w:hAnsi="Times New Roman" w:cs="Times New Roman"/>
                <w:sz w:val="28"/>
                <w:szCs w:val="28"/>
              </w:rPr>
            </w:pPr>
            <w:r>
              <w:rPr>
                <w:rFonts w:hint="default" w:ascii="Times New Roman" w:hAnsi="Times New Roman" w:cs="Times New Roman"/>
                <w:sz w:val="28"/>
                <w:szCs w:val="28"/>
              </w:rPr>
              <w:t>To check whether the year was in the given limit</w:t>
            </w:r>
          </w:p>
        </w:tc>
        <w:tc>
          <w:tcPr>
            <w:tcW w:w="1560" w:type="dxa"/>
          </w:tcPr>
          <w:p>
            <w:pPr>
              <w:pStyle w:val="11"/>
              <w:spacing w:before="182" w:line="292" w:lineRule="auto"/>
              <w:ind w:left="104" w:right="79"/>
              <w:rPr>
                <w:rFonts w:hint="default" w:ascii="Times New Roman" w:hAnsi="Times New Roman" w:cs="Times New Roman"/>
                <w:sz w:val="28"/>
                <w:szCs w:val="28"/>
              </w:rPr>
            </w:pPr>
            <w:r>
              <w:rPr>
                <w:rFonts w:hint="default" w:ascii="Times New Roman" w:hAnsi="Times New Roman" w:cs="Times New Roman"/>
                <w:sz w:val="28"/>
                <w:szCs w:val="28"/>
              </w:rPr>
              <w:t>Input type Limited range of year</w:t>
            </w:r>
          </w:p>
        </w:tc>
        <w:tc>
          <w:tcPr>
            <w:tcW w:w="1546" w:type="dxa"/>
          </w:tcPr>
          <w:p>
            <w:pPr>
              <w:pStyle w:val="11"/>
              <w:spacing w:before="182" w:line="292" w:lineRule="auto"/>
              <w:ind w:left="104" w:right="173"/>
              <w:rPr>
                <w:rFonts w:hint="default" w:ascii="Times New Roman" w:hAnsi="Times New Roman" w:cs="Times New Roman"/>
                <w:sz w:val="28"/>
                <w:szCs w:val="28"/>
              </w:rPr>
            </w:pPr>
            <w:r>
              <w:rPr>
                <w:rFonts w:hint="default" w:ascii="Times New Roman" w:hAnsi="Times New Roman" w:cs="Times New Roman"/>
                <w:sz w:val="28"/>
                <w:szCs w:val="28"/>
              </w:rPr>
              <w:t>Prediction credational is valid / Not valid</w:t>
            </w:r>
          </w:p>
        </w:tc>
        <w:tc>
          <w:tcPr>
            <w:tcW w:w="2340" w:type="dxa"/>
          </w:tcPr>
          <w:p>
            <w:pPr>
              <w:pStyle w:val="11"/>
              <w:spacing w:before="182"/>
              <w:ind w:left="104"/>
              <w:rPr>
                <w:rFonts w:hint="default" w:ascii="Times New Roman" w:hAnsi="Times New Roman" w:cs="Times New Roman"/>
                <w:sz w:val="28"/>
                <w:szCs w:val="28"/>
              </w:rPr>
            </w:pPr>
            <w:r>
              <w:rPr>
                <w:rFonts w:hint="default" w:ascii="Times New Roman" w:hAnsi="Times New Roman" w:cs="Times New Roman"/>
                <w:sz w:val="28"/>
                <w:szCs w:val="28"/>
              </w:rPr>
              <w:t>Test case will be pass</w:t>
            </w:r>
          </w:p>
          <w:p>
            <w:pPr>
              <w:pStyle w:val="11"/>
              <w:spacing w:before="74"/>
              <w:ind w:left="104"/>
              <w:rPr>
                <w:rFonts w:hint="default" w:ascii="Times New Roman" w:hAnsi="Times New Roman" w:cs="Times New Roman"/>
                <w:sz w:val="28"/>
                <w:szCs w:val="28"/>
              </w:rPr>
            </w:pPr>
            <w:r>
              <w:rPr>
                <w:rFonts w:hint="default" w:ascii="Times New Roman" w:hAnsi="Times New Roman" w:cs="Times New Roman"/>
                <w:sz w:val="28"/>
                <w:szCs w:val="28"/>
              </w:rPr>
              <w:t>/ fail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384" w:hRule="atLeast"/>
        </w:trPr>
        <w:tc>
          <w:tcPr>
            <w:tcW w:w="1560" w:type="dxa"/>
          </w:tcPr>
          <w:p>
            <w:pPr>
              <w:pStyle w:val="11"/>
              <w:spacing w:before="184"/>
              <w:ind w:left="103"/>
              <w:rPr>
                <w:rFonts w:hint="default" w:ascii="Times New Roman" w:hAnsi="Times New Roman" w:cs="Times New Roman"/>
                <w:sz w:val="28"/>
                <w:szCs w:val="28"/>
              </w:rPr>
            </w:pPr>
            <w:r>
              <w:rPr>
                <w:rFonts w:hint="default" w:ascii="Times New Roman" w:hAnsi="Times New Roman" w:cs="Times New Roman"/>
                <w:sz w:val="28"/>
                <w:szCs w:val="28"/>
              </w:rPr>
              <w:t>CRVP_TC_02</w:t>
            </w:r>
          </w:p>
        </w:tc>
        <w:tc>
          <w:tcPr>
            <w:tcW w:w="1560" w:type="dxa"/>
          </w:tcPr>
          <w:p>
            <w:pPr>
              <w:pStyle w:val="11"/>
              <w:spacing w:before="184" w:line="292" w:lineRule="auto"/>
              <w:ind w:left="103" w:right="328"/>
              <w:rPr>
                <w:rFonts w:hint="default" w:ascii="Times New Roman" w:hAnsi="Times New Roman" w:cs="Times New Roman"/>
                <w:sz w:val="28"/>
                <w:szCs w:val="28"/>
              </w:rPr>
            </w:pPr>
            <w:r>
              <w:rPr>
                <w:rFonts w:hint="default" w:ascii="Times New Roman" w:hAnsi="Times New Roman" w:cs="Times New Roman"/>
                <w:sz w:val="28"/>
                <w:szCs w:val="28"/>
              </w:rPr>
              <w:t>What is the Showroom Price?(In lakhs)</w:t>
            </w:r>
          </w:p>
        </w:tc>
        <w:tc>
          <w:tcPr>
            <w:tcW w:w="1560" w:type="dxa"/>
          </w:tcPr>
          <w:p>
            <w:pPr>
              <w:pStyle w:val="11"/>
              <w:spacing w:before="184" w:line="292" w:lineRule="auto"/>
              <w:ind w:left="103" w:right="270"/>
              <w:rPr>
                <w:rFonts w:hint="default" w:ascii="Times New Roman" w:hAnsi="Times New Roman" w:cs="Times New Roman"/>
                <w:sz w:val="28"/>
                <w:szCs w:val="28"/>
              </w:rPr>
            </w:pPr>
            <w:r>
              <w:rPr>
                <w:rFonts w:hint="default" w:ascii="Times New Roman" w:hAnsi="Times New Roman" w:cs="Times New Roman"/>
                <w:sz w:val="28"/>
                <w:szCs w:val="28"/>
              </w:rPr>
              <w:t>To check whether the Showroom Price? Is (In lakhs)</w:t>
            </w:r>
          </w:p>
        </w:tc>
        <w:tc>
          <w:tcPr>
            <w:tcW w:w="1560" w:type="dxa"/>
          </w:tcPr>
          <w:p>
            <w:pPr>
              <w:pStyle w:val="11"/>
              <w:spacing w:before="184" w:line="292" w:lineRule="auto"/>
              <w:ind w:left="104" w:right="416"/>
              <w:rPr>
                <w:rFonts w:hint="default" w:ascii="Times New Roman" w:hAnsi="Times New Roman" w:cs="Times New Roman"/>
                <w:sz w:val="28"/>
                <w:szCs w:val="28"/>
              </w:rPr>
            </w:pPr>
            <w:r>
              <w:rPr>
                <w:rFonts w:hint="default" w:ascii="Times New Roman" w:hAnsi="Times New Roman" w:cs="Times New Roman"/>
                <w:sz w:val="28"/>
                <w:szCs w:val="28"/>
              </w:rPr>
              <w:t>Car rate in lakh</w:t>
            </w:r>
          </w:p>
        </w:tc>
        <w:tc>
          <w:tcPr>
            <w:tcW w:w="1546" w:type="dxa"/>
          </w:tcPr>
          <w:p>
            <w:pPr>
              <w:pStyle w:val="11"/>
              <w:spacing w:before="184" w:line="292" w:lineRule="auto"/>
              <w:ind w:left="104" w:right="173"/>
              <w:rPr>
                <w:rFonts w:hint="default" w:ascii="Times New Roman" w:hAnsi="Times New Roman" w:cs="Times New Roman"/>
                <w:sz w:val="28"/>
                <w:szCs w:val="28"/>
              </w:rPr>
            </w:pPr>
            <w:r>
              <w:rPr>
                <w:rFonts w:hint="default" w:ascii="Times New Roman" w:hAnsi="Times New Roman" w:cs="Times New Roman"/>
                <w:sz w:val="28"/>
                <w:szCs w:val="28"/>
              </w:rPr>
              <w:t>Prediction credational is valid / Not valid</w:t>
            </w:r>
          </w:p>
        </w:tc>
        <w:tc>
          <w:tcPr>
            <w:tcW w:w="2340" w:type="dxa"/>
          </w:tcPr>
          <w:p>
            <w:pPr>
              <w:pStyle w:val="11"/>
              <w:spacing w:before="184"/>
              <w:ind w:left="104"/>
              <w:rPr>
                <w:rFonts w:hint="default" w:ascii="Times New Roman" w:hAnsi="Times New Roman" w:cs="Times New Roman"/>
                <w:sz w:val="28"/>
                <w:szCs w:val="28"/>
              </w:rPr>
            </w:pPr>
            <w:r>
              <w:rPr>
                <w:rFonts w:hint="default" w:ascii="Times New Roman" w:hAnsi="Times New Roman" w:cs="Times New Roman"/>
                <w:sz w:val="28"/>
                <w:szCs w:val="28"/>
              </w:rPr>
              <w:t>Test case will be pass</w:t>
            </w:r>
          </w:p>
          <w:p>
            <w:pPr>
              <w:pStyle w:val="11"/>
              <w:spacing w:before="72"/>
              <w:ind w:left="104"/>
              <w:rPr>
                <w:rFonts w:hint="default" w:ascii="Times New Roman" w:hAnsi="Times New Roman" w:cs="Times New Roman"/>
                <w:sz w:val="28"/>
                <w:szCs w:val="28"/>
              </w:rPr>
            </w:pPr>
            <w:r>
              <w:rPr>
                <w:rFonts w:hint="default" w:ascii="Times New Roman" w:hAnsi="Times New Roman" w:cs="Times New Roman"/>
                <w:sz w:val="28"/>
                <w:szCs w:val="28"/>
              </w:rPr>
              <w:t>/ fail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776" w:hRule="atLeast"/>
        </w:trPr>
        <w:tc>
          <w:tcPr>
            <w:tcW w:w="1560" w:type="dxa"/>
          </w:tcPr>
          <w:p>
            <w:pPr>
              <w:pStyle w:val="11"/>
              <w:spacing w:before="184"/>
              <w:ind w:left="103"/>
              <w:rPr>
                <w:rFonts w:hint="default" w:ascii="Times New Roman" w:hAnsi="Times New Roman" w:cs="Times New Roman"/>
                <w:sz w:val="28"/>
                <w:szCs w:val="28"/>
              </w:rPr>
            </w:pPr>
            <w:r>
              <w:rPr>
                <w:rFonts w:hint="default" w:ascii="Times New Roman" w:hAnsi="Times New Roman" w:cs="Times New Roman"/>
                <w:sz w:val="28"/>
                <w:szCs w:val="28"/>
              </w:rPr>
              <w:t>CRVP_TC_03</w:t>
            </w:r>
          </w:p>
        </w:tc>
        <w:tc>
          <w:tcPr>
            <w:tcW w:w="1560" w:type="dxa"/>
          </w:tcPr>
          <w:p>
            <w:pPr>
              <w:pStyle w:val="11"/>
              <w:spacing w:before="184" w:line="292" w:lineRule="auto"/>
              <w:ind w:left="103" w:right="381"/>
              <w:jc w:val="both"/>
              <w:rPr>
                <w:rFonts w:hint="default" w:ascii="Times New Roman" w:hAnsi="Times New Roman" w:cs="Times New Roman"/>
                <w:sz w:val="28"/>
                <w:szCs w:val="28"/>
              </w:rPr>
            </w:pPr>
            <w:r>
              <w:rPr>
                <w:rFonts w:hint="default" w:ascii="Times New Roman" w:hAnsi="Times New Roman" w:cs="Times New Roman"/>
                <w:sz w:val="28"/>
                <w:szCs w:val="28"/>
              </w:rPr>
              <w:t>How Many Kilometers Drived?</w:t>
            </w:r>
          </w:p>
        </w:tc>
        <w:tc>
          <w:tcPr>
            <w:tcW w:w="1560" w:type="dxa"/>
          </w:tcPr>
          <w:p>
            <w:pPr>
              <w:pStyle w:val="11"/>
              <w:spacing w:before="184" w:line="292" w:lineRule="auto"/>
              <w:ind w:left="103" w:right="142"/>
              <w:rPr>
                <w:rFonts w:hint="default" w:ascii="Times New Roman" w:hAnsi="Times New Roman" w:cs="Times New Roman"/>
                <w:sz w:val="28"/>
                <w:szCs w:val="28"/>
              </w:rPr>
            </w:pPr>
            <w:r>
              <w:rPr>
                <w:rFonts w:hint="default" w:ascii="Times New Roman" w:hAnsi="Times New Roman" w:cs="Times New Roman"/>
                <w:sz w:val="28"/>
                <w:szCs w:val="28"/>
              </w:rPr>
              <w:t>To check whether the kilometers were in given input</w:t>
            </w:r>
          </w:p>
          <w:p>
            <w:pPr>
              <w:pStyle w:val="11"/>
              <w:spacing w:before="2"/>
              <w:ind w:left="103"/>
              <w:rPr>
                <w:rFonts w:hint="default" w:ascii="Times New Roman" w:hAnsi="Times New Roman" w:cs="Times New Roman"/>
                <w:sz w:val="28"/>
                <w:szCs w:val="28"/>
              </w:rPr>
            </w:pPr>
            <w:r>
              <w:rPr>
                <w:rFonts w:hint="default" w:ascii="Times New Roman" w:hAnsi="Times New Roman" w:cs="Times New Roman"/>
                <w:sz w:val="28"/>
                <w:szCs w:val="28"/>
              </w:rPr>
              <w:t>input format</w:t>
            </w:r>
          </w:p>
        </w:tc>
        <w:tc>
          <w:tcPr>
            <w:tcW w:w="1560" w:type="dxa"/>
          </w:tcPr>
          <w:p>
            <w:pPr>
              <w:pStyle w:val="11"/>
              <w:spacing w:before="184" w:line="292" w:lineRule="auto"/>
              <w:ind w:left="104" w:right="189"/>
              <w:rPr>
                <w:rFonts w:hint="default" w:ascii="Times New Roman" w:hAnsi="Times New Roman" w:cs="Times New Roman"/>
                <w:sz w:val="28"/>
                <w:szCs w:val="28"/>
              </w:rPr>
            </w:pPr>
            <w:r>
              <w:rPr>
                <w:rFonts w:hint="default" w:ascii="Times New Roman" w:hAnsi="Times New Roman" w:cs="Times New Roman"/>
                <w:sz w:val="28"/>
                <w:szCs w:val="28"/>
              </w:rPr>
              <w:t>Limited Kilometer as a</w:t>
            </w:r>
          </w:p>
          <w:p>
            <w:pPr>
              <w:pStyle w:val="11"/>
              <w:spacing w:before="2"/>
              <w:ind w:left="104"/>
              <w:rPr>
                <w:rFonts w:hint="default" w:ascii="Times New Roman" w:hAnsi="Times New Roman" w:cs="Times New Roman"/>
                <w:sz w:val="28"/>
                <w:szCs w:val="28"/>
              </w:rPr>
            </w:pPr>
            <w:r>
              <w:rPr>
                <w:rFonts w:hint="default" w:ascii="Times New Roman" w:hAnsi="Times New Roman" w:cs="Times New Roman"/>
                <w:sz w:val="28"/>
                <w:szCs w:val="28"/>
              </w:rPr>
              <w:t>input</w:t>
            </w:r>
          </w:p>
        </w:tc>
        <w:tc>
          <w:tcPr>
            <w:tcW w:w="1546" w:type="dxa"/>
          </w:tcPr>
          <w:p>
            <w:pPr>
              <w:pStyle w:val="11"/>
              <w:spacing w:before="184" w:line="292" w:lineRule="auto"/>
              <w:ind w:left="104" w:right="173"/>
              <w:rPr>
                <w:rFonts w:hint="default" w:ascii="Times New Roman" w:hAnsi="Times New Roman" w:cs="Times New Roman"/>
                <w:sz w:val="28"/>
                <w:szCs w:val="28"/>
              </w:rPr>
            </w:pPr>
            <w:r>
              <w:rPr>
                <w:rFonts w:hint="default" w:ascii="Times New Roman" w:hAnsi="Times New Roman" w:cs="Times New Roman"/>
                <w:sz w:val="28"/>
                <w:szCs w:val="28"/>
              </w:rPr>
              <w:t>Prediction credational is valid / Not valid</w:t>
            </w:r>
          </w:p>
        </w:tc>
        <w:tc>
          <w:tcPr>
            <w:tcW w:w="2340" w:type="dxa"/>
          </w:tcPr>
          <w:p>
            <w:pPr>
              <w:pStyle w:val="11"/>
              <w:spacing w:before="184"/>
              <w:ind w:left="104"/>
              <w:rPr>
                <w:rFonts w:hint="default" w:ascii="Times New Roman" w:hAnsi="Times New Roman" w:cs="Times New Roman"/>
                <w:sz w:val="28"/>
                <w:szCs w:val="28"/>
              </w:rPr>
            </w:pPr>
            <w:r>
              <w:rPr>
                <w:rFonts w:hint="default" w:ascii="Times New Roman" w:hAnsi="Times New Roman" w:cs="Times New Roman"/>
                <w:sz w:val="28"/>
                <w:szCs w:val="28"/>
              </w:rPr>
              <w:t>Test case will be pass</w:t>
            </w:r>
          </w:p>
          <w:p>
            <w:pPr>
              <w:pStyle w:val="11"/>
              <w:spacing w:before="73"/>
              <w:ind w:left="104"/>
              <w:rPr>
                <w:rFonts w:hint="default" w:ascii="Times New Roman" w:hAnsi="Times New Roman" w:cs="Times New Roman"/>
                <w:sz w:val="28"/>
                <w:szCs w:val="28"/>
              </w:rPr>
            </w:pPr>
            <w:r>
              <w:rPr>
                <w:rFonts w:hint="default" w:ascii="Times New Roman" w:hAnsi="Times New Roman" w:cs="Times New Roman"/>
                <w:sz w:val="28"/>
                <w:szCs w:val="28"/>
              </w:rPr>
              <w:t>/ fail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605" w:hRule="atLeast"/>
        </w:trPr>
        <w:tc>
          <w:tcPr>
            <w:tcW w:w="1560" w:type="dxa"/>
          </w:tcPr>
          <w:p>
            <w:pPr>
              <w:pStyle w:val="11"/>
              <w:spacing w:before="182"/>
              <w:ind w:left="103"/>
              <w:rPr>
                <w:rFonts w:hint="default" w:ascii="Times New Roman" w:hAnsi="Times New Roman" w:cs="Times New Roman"/>
                <w:sz w:val="28"/>
                <w:szCs w:val="28"/>
              </w:rPr>
            </w:pPr>
            <w:r>
              <w:rPr>
                <w:rFonts w:hint="default" w:ascii="Times New Roman" w:hAnsi="Times New Roman" w:cs="Times New Roman"/>
                <w:sz w:val="28"/>
                <w:szCs w:val="28"/>
              </w:rPr>
              <w:t>CRVP_TC_04</w:t>
            </w:r>
          </w:p>
        </w:tc>
        <w:tc>
          <w:tcPr>
            <w:tcW w:w="1560" w:type="dxa"/>
          </w:tcPr>
          <w:p>
            <w:pPr>
              <w:pStyle w:val="11"/>
              <w:spacing w:before="182" w:line="292" w:lineRule="auto"/>
              <w:ind w:left="103" w:right="369"/>
              <w:rPr>
                <w:rFonts w:hint="default" w:ascii="Times New Roman" w:hAnsi="Times New Roman" w:cs="Times New Roman"/>
                <w:sz w:val="28"/>
                <w:szCs w:val="28"/>
              </w:rPr>
            </w:pPr>
            <w:r>
              <w:rPr>
                <w:rFonts w:hint="default" w:ascii="Times New Roman" w:hAnsi="Times New Roman" w:cs="Times New Roman"/>
                <w:sz w:val="28"/>
                <w:szCs w:val="28"/>
              </w:rPr>
              <w:t>How much owners previously</w:t>
            </w:r>
          </w:p>
        </w:tc>
        <w:tc>
          <w:tcPr>
            <w:tcW w:w="1560" w:type="dxa"/>
          </w:tcPr>
          <w:p>
            <w:pPr>
              <w:pStyle w:val="11"/>
              <w:spacing w:before="182" w:line="292" w:lineRule="auto"/>
              <w:ind w:left="103" w:right="270"/>
              <w:rPr>
                <w:rFonts w:hint="default" w:ascii="Times New Roman" w:hAnsi="Times New Roman" w:cs="Times New Roman"/>
                <w:sz w:val="28"/>
                <w:szCs w:val="28"/>
              </w:rPr>
            </w:pPr>
            <w:r>
              <w:rPr>
                <w:rFonts w:hint="default" w:ascii="Times New Roman" w:hAnsi="Times New Roman" w:cs="Times New Roman"/>
                <w:sz w:val="28"/>
                <w:szCs w:val="28"/>
              </w:rPr>
              <w:t>To check whether the owner</w:t>
            </w:r>
          </w:p>
        </w:tc>
        <w:tc>
          <w:tcPr>
            <w:tcW w:w="1560" w:type="dxa"/>
          </w:tcPr>
          <w:p>
            <w:pPr>
              <w:pStyle w:val="11"/>
              <w:spacing w:before="182" w:line="292" w:lineRule="auto"/>
              <w:ind w:left="104" w:right="164"/>
              <w:rPr>
                <w:rFonts w:hint="default" w:ascii="Times New Roman" w:hAnsi="Times New Roman" w:cs="Times New Roman"/>
                <w:sz w:val="28"/>
                <w:szCs w:val="28"/>
              </w:rPr>
            </w:pPr>
            <w:r>
              <w:rPr>
                <w:rFonts w:hint="default" w:ascii="Times New Roman" w:hAnsi="Times New Roman" w:cs="Times New Roman"/>
                <w:sz w:val="28"/>
                <w:szCs w:val="28"/>
              </w:rPr>
              <w:t>Input type as number in given range</w:t>
            </w:r>
          </w:p>
        </w:tc>
        <w:tc>
          <w:tcPr>
            <w:tcW w:w="1546" w:type="dxa"/>
          </w:tcPr>
          <w:p>
            <w:pPr>
              <w:pStyle w:val="11"/>
              <w:spacing w:before="182" w:line="292" w:lineRule="auto"/>
              <w:ind w:left="104" w:right="173"/>
              <w:rPr>
                <w:rFonts w:hint="default" w:ascii="Times New Roman" w:hAnsi="Times New Roman" w:cs="Times New Roman"/>
                <w:sz w:val="28"/>
                <w:szCs w:val="28"/>
              </w:rPr>
            </w:pPr>
            <w:r>
              <w:rPr>
                <w:rFonts w:hint="default" w:ascii="Times New Roman" w:hAnsi="Times New Roman" w:cs="Times New Roman"/>
                <w:sz w:val="28"/>
                <w:szCs w:val="28"/>
              </w:rPr>
              <w:t>Prediction credational is valid / Not</w:t>
            </w:r>
          </w:p>
        </w:tc>
        <w:tc>
          <w:tcPr>
            <w:tcW w:w="2340" w:type="dxa"/>
          </w:tcPr>
          <w:p>
            <w:pPr>
              <w:pStyle w:val="11"/>
              <w:spacing w:before="182"/>
              <w:ind w:left="104"/>
              <w:rPr>
                <w:rFonts w:hint="default" w:ascii="Times New Roman" w:hAnsi="Times New Roman" w:cs="Times New Roman"/>
                <w:sz w:val="28"/>
                <w:szCs w:val="28"/>
              </w:rPr>
            </w:pPr>
            <w:r>
              <w:rPr>
                <w:rFonts w:hint="default" w:ascii="Times New Roman" w:hAnsi="Times New Roman" w:cs="Times New Roman"/>
                <w:sz w:val="28"/>
                <w:szCs w:val="28"/>
              </w:rPr>
              <w:t>Test case will be pass</w:t>
            </w:r>
          </w:p>
          <w:p>
            <w:pPr>
              <w:pStyle w:val="11"/>
              <w:spacing w:before="75"/>
              <w:ind w:left="104"/>
              <w:rPr>
                <w:rFonts w:hint="default" w:ascii="Times New Roman" w:hAnsi="Times New Roman" w:cs="Times New Roman"/>
                <w:sz w:val="28"/>
                <w:szCs w:val="28"/>
              </w:rPr>
            </w:pPr>
            <w:r>
              <w:rPr>
                <w:rFonts w:hint="default" w:ascii="Times New Roman" w:hAnsi="Times New Roman" w:cs="Times New Roman"/>
                <w:sz w:val="28"/>
                <w:szCs w:val="28"/>
              </w:rPr>
              <w:t>/ fail</w:t>
            </w:r>
          </w:p>
        </w:tc>
      </w:tr>
    </w:tbl>
    <w:p>
      <w:pPr>
        <w:spacing w:after="0"/>
        <w:rPr>
          <w:sz w:val="22"/>
        </w:rPr>
        <w:sectPr>
          <w:pgSz w:w="12240" w:h="15840"/>
          <w:pgMar w:top="1380" w:right="820" w:bottom="280" w:left="820" w:header="720" w:footer="720" w:gutter="0"/>
          <w:cols w:space="720" w:num="1"/>
        </w:sectPr>
      </w:pPr>
    </w:p>
    <w:p>
      <w:pPr>
        <w:pStyle w:val="10"/>
        <w:numPr>
          <w:ilvl w:val="1"/>
          <w:numId w:val="1"/>
        </w:numPr>
        <w:tabs>
          <w:tab w:val="left" w:pos="542"/>
        </w:tabs>
        <w:spacing w:before="60" w:after="0" w:line="240" w:lineRule="auto"/>
        <w:ind w:left="259" w:leftChars="0" w:right="0" w:rightChars="0" w:firstLine="0" w:firstLineChars="0"/>
        <w:jc w:val="left"/>
        <w:rPr>
          <w:sz w:val="28"/>
        </w:rPr>
      </w:pPr>
      <w:r>
        <w:rPr>
          <w:sz w:val="28"/>
        </w:rPr>
        <w:t>RESULTS</w:t>
      </w:r>
      <w:r>
        <w:rPr>
          <w:spacing w:val="-2"/>
          <w:sz w:val="28"/>
        </w:rPr>
        <w:t xml:space="preserve"> </w:t>
      </w:r>
      <w:r>
        <w:rPr>
          <w:sz w:val="28"/>
        </w:rPr>
        <w:t>:</w:t>
      </w:r>
    </w:p>
    <w:p>
      <w:pPr>
        <w:pStyle w:val="7"/>
        <w:spacing w:before="8"/>
        <w:rPr>
          <w:sz w:val="12"/>
        </w:rPr>
      </w:pPr>
      <w:r>
        <w:drawing>
          <wp:anchor distT="0" distB="0" distL="0" distR="0" simplePos="0" relativeHeight="251660288" behindDoc="0" locked="0" layoutInCell="1" allowOverlap="1">
            <wp:simplePos x="0" y="0"/>
            <wp:positionH relativeFrom="page">
              <wp:posOffset>685800</wp:posOffset>
            </wp:positionH>
            <wp:positionV relativeFrom="paragraph">
              <wp:posOffset>117475</wp:posOffset>
            </wp:positionV>
            <wp:extent cx="5756910" cy="1351280"/>
            <wp:effectExtent l="0" t="0" r="0" b="0"/>
            <wp:wrapTopAndBottom/>
            <wp:docPr id="35"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7.jpeg"/>
                    <pic:cNvPicPr>
                      <a:picLocks noChangeAspect="1"/>
                    </pic:cNvPicPr>
                  </pic:nvPicPr>
                  <pic:blipFill>
                    <a:blip r:embed="rId22" cstate="print"/>
                    <a:stretch>
                      <a:fillRect/>
                    </a:stretch>
                  </pic:blipFill>
                  <pic:spPr>
                    <a:xfrm>
                      <a:off x="0" y="0"/>
                      <a:ext cx="5756811" cy="1351597"/>
                    </a:xfrm>
                    <a:prstGeom prst="rect">
                      <a:avLst/>
                    </a:prstGeom>
                  </pic:spPr>
                </pic:pic>
              </a:graphicData>
            </a:graphic>
          </wp:anchor>
        </w:drawing>
      </w:r>
    </w:p>
    <w:p>
      <w:pPr>
        <w:pStyle w:val="7"/>
        <w:rPr>
          <w:sz w:val="20"/>
        </w:rPr>
      </w:pPr>
    </w:p>
    <w:p>
      <w:pPr>
        <w:pStyle w:val="7"/>
        <w:rPr>
          <w:sz w:val="20"/>
        </w:rPr>
      </w:pPr>
    </w:p>
    <w:p>
      <w:pPr>
        <w:pStyle w:val="7"/>
        <w:spacing w:before="9"/>
        <w:rPr>
          <w:sz w:val="25"/>
        </w:rPr>
      </w:pPr>
      <w:r>
        <w:drawing>
          <wp:anchor distT="0" distB="0" distL="0" distR="0" simplePos="0" relativeHeight="251660288" behindDoc="0" locked="0" layoutInCell="1" allowOverlap="1">
            <wp:simplePos x="0" y="0"/>
            <wp:positionH relativeFrom="page">
              <wp:posOffset>754380</wp:posOffset>
            </wp:positionH>
            <wp:positionV relativeFrom="paragraph">
              <wp:posOffset>212725</wp:posOffset>
            </wp:positionV>
            <wp:extent cx="3965575" cy="1356360"/>
            <wp:effectExtent l="0" t="0" r="0" b="0"/>
            <wp:wrapTopAndBottom/>
            <wp:docPr id="3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png"/>
                    <pic:cNvPicPr>
                      <a:picLocks noChangeAspect="1"/>
                    </pic:cNvPicPr>
                  </pic:nvPicPr>
                  <pic:blipFill>
                    <a:blip r:embed="rId23" cstate="print"/>
                    <a:stretch>
                      <a:fillRect/>
                    </a:stretch>
                  </pic:blipFill>
                  <pic:spPr>
                    <a:xfrm>
                      <a:off x="0" y="0"/>
                      <a:ext cx="3965813" cy="1356360"/>
                    </a:xfrm>
                    <a:prstGeom prst="rect">
                      <a:avLst/>
                    </a:prstGeom>
                  </pic:spPr>
                </pic:pic>
              </a:graphicData>
            </a:graphic>
          </wp:anchor>
        </w:drawing>
      </w:r>
    </w:p>
    <w:p>
      <w:pPr>
        <w:pStyle w:val="7"/>
        <w:rPr>
          <w:sz w:val="30"/>
        </w:rPr>
      </w:pPr>
    </w:p>
    <w:p>
      <w:pPr>
        <w:pStyle w:val="7"/>
        <w:spacing w:before="11"/>
        <w:rPr>
          <w:sz w:val="33"/>
        </w:rPr>
      </w:pPr>
    </w:p>
    <w:p>
      <w:pPr>
        <w:numPr>
          <w:ilvl w:val="0"/>
          <w:numId w:val="1"/>
        </w:numPr>
        <w:spacing w:before="0"/>
        <w:ind w:left="-1" w:leftChars="0" w:right="0" w:firstLine="0" w:firstLineChars="0"/>
        <w:jc w:val="left"/>
        <w:rPr>
          <w:b/>
          <w:bCs/>
          <w:sz w:val="28"/>
        </w:rPr>
      </w:pPr>
      <w:r>
        <w:rPr>
          <w:b/>
          <w:bCs/>
          <w:sz w:val="28"/>
        </w:rPr>
        <w:t xml:space="preserve"> ADVANTAGES :</w:t>
      </w:r>
    </w:p>
    <w:p>
      <w:pPr>
        <w:pStyle w:val="7"/>
        <w:rPr>
          <w:sz w:val="30"/>
        </w:rPr>
      </w:pPr>
    </w:p>
    <w:p>
      <w:pPr>
        <w:pStyle w:val="7"/>
        <w:spacing w:before="187" w:line="328" w:lineRule="auto"/>
        <w:ind w:left="980" w:right="1374"/>
        <w:jc w:val="both"/>
      </w:pPr>
      <w:r>
        <w:t xml:space="preserve">The data needed for the price estimation of the used cars is more Compared to the existing system. Other than the variant , model and brand of the car , the mileage and Service records of the car is also needed for estimating price for greater accuracy . In the older or existing systems, the owners of the cars code the selling price of the cars which is favorable to the owner’s hand. The satisfaction of the both seller and buyer are more and there is no brokerage and brokers involved as an external mediator. User friendly, more reliable ,easily understandable , high accuracy </w:t>
      </w:r>
      <w:r>
        <w:rPr>
          <w:spacing w:val="3"/>
        </w:rPr>
        <w:t xml:space="preserve">in </w:t>
      </w:r>
      <w:r>
        <w:t xml:space="preserve">estimation of the price </w:t>
      </w:r>
      <w:r>
        <w:rPr>
          <w:spacing w:val="-4"/>
        </w:rPr>
        <w:t xml:space="preserve">of </w:t>
      </w:r>
      <w:r>
        <w:t xml:space="preserve">used cars. There is less need for a mechanic to give a price estimate of  the car after inspection. The more reasonable and best resale price is estimated through the newly proposed system which fulﬁlls both the seller’s and </w:t>
      </w:r>
      <w:r>
        <w:rPr>
          <w:spacing w:val="-3"/>
        </w:rPr>
        <w:t xml:space="preserve">buyer’s </w:t>
      </w:r>
      <w:r>
        <w:t>satisfaction.</w:t>
      </w:r>
    </w:p>
    <w:p>
      <w:pPr>
        <w:spacing w:after="0" w:line="328" w:lineRule="auto"/>
        <w:jc w:val="both"/>
        <w:sectPr>
          <w:pgSz w:w="12240" w:h="15840"/>
          <w:pgMar w:top="1380" w:right="820" w:bottom="280" w:left="820" w:header="720" w:footer="720" w:gutter="0"/>
          <w:cols w:space="720" w:num="1"/>
        </w:sectPr>
      </w:pPr>
    </w:p>
    <w:p>
      <w:pPr>
        <w:pStyle w:val="3"/>
        <w:numPr>
          <w:ilvl w:val="1"/>
          <w:numId w:val="1"/>
        </w:numPr>
        <w:ind w:left="0" w:leftChars="0" w:firstLine="0" w:firstLineChars="0"/>
        <w:rPr>
          <w:b/>
          <w:bCs/>
        </w:rPr>
      </w:pPr>
      <w:r>
        <w:rPr>
          <w:b/>
          <w:bCs/>
        </w:rPr>
        <w:t>DISADVANTAGES :</w:t>
      </w:r>
    </w:p>
    <w:p>
      <w:pPr>
        <w:pStyle w:val="7"/>
        <w:spacing w:before="210" w:line="328" w:lineRule="auto"/>
        <w:ind w:left="361" w:right="1382" w:firstLine="720"/>
        <w:jc w:val="both"/>
      </w:pPr>
      <w:r>
        <w:t>The data needed for the price estimation of the used cars is less in the existing system. Only variant , model, brand and the model year of the car and the estimated price of the car given by the seller are the only information given in most of the existing systems. In the existing systems, the owners of the cars code the selling price of the cars which is favorable to the owner’s hand. The satisfaction of the buyer and the seller is less and the estimated price isn’t reasonable. And the brokerage and brokers are involved in the existing systems. In the existing system, mechanics are needed to give the ﬁnal estimate of the cars after the inspection. Mileage and horsepower are neglected in the price estimation data.</w:t>
      </w:r>
    </w:p>
    <w:p>
      <w:pPr>
        <w:pStyle w:val="7"/>
        <w:rPr>
          <w:sz w:val="26"/>
        </w:rPr>
      </w:pPr>
    </w:p>
    <w:p>
      <w:pPr>
        <w:pStyle w:val="7"/>
        <w:spacing w:before="9"/>
        <w:rPr>
          <w:sz w:val="28"/>
          <w:szCs w:val="28"/>
        </w:rPr>
      </w:pPr>
    </w:p>
    <w:p>
      <w:pPr>
        <w:pStyle w:val="4"/>
        <w:numPr>
          <w:ilvl w:val="0"/>
          <w:numId w:val="1"/>
        </w:numPr>
        <w:spacing w:before="1"/>
        <w:ind w:left="-1"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MODULE DESCRIPTION</w:t>
      </w:r>
    </w:p>
    <w:p>
      <w:pPr>
        <w:spacing w:before="129"/>
        <w:ind w:left="260" w:right="0" w:firstLine="0"/>
        <w:jc w:val="both"/>
        <w:rPr>
          <w:rFonts w:hint="default" w:ascii="Times New Roman" w:hAnsi="Times New Roman" w:cs="Times New Roman"/>
          <w:b/>
          <w:sz w:val="24"/>
          <w:szCs w:val="24"/>
        </w:rPr>
      </w:pPr>
      <w:r>
        <w:rPr>
          <w:rFonts w:hint="default" w:ascii="Times New Roman" w:hAnsi="Times New Roman" w:cs="Times New Roman"/>
          <w:b/>
          <w:sz w:val="24"/>
          <w:szCs w:val="24"/>
        </w:rPr>
        <w:t>Data Pre-Processing:</w:t>
      </w:r>
    </w:p>
    <w:p>
      <w:pPr>
        <w:pStyle w:val="7"/>
        <w:spacing w:before="82" w:line="297" w:lineRule="auto"/>
        <w:ind w:left="361" w:right="1388" w:firstLine="1528"/>
        <w:jc w:val="both"/>
        <w:rPr>
          <w:rFonts w:hint="default" w:ascii="Times New Roman" w:hAnsi="Times New Roman" w:cs="Times New Roman"/>
          <w:sz w:val="24"/>
          <w:szCs w:val="24"/>
        </w:rPr>
      </w:pPr>
      <w:r>
        <w:rPr>
          <w:rFonts w:hint="default" w:ascii="Times New Roman" w:hAnsi="Times New Roman" w:cs="Times New Roman"/>
          <w:sz w:val="24"/>
          <w:szCs w:val="24"/>
        </w:rPr>
        <w:t>Data preprocessing is a process of preparing the raw data and making it suitable for a machine learning model. It is the ﬁrst and crucial step while creating a machine learning model. When creating a machine learning project, it is not always a case that we come across clean and formatted data. And while doing any operation with data, it is mandatory to clean it and put it in a formatted way. So for this, the user can use data pre-processing task</w:t>
      </w:r>
    </w:p>
    <w:p>
      <w:pPr>
        <w:pStyle w:val="7"/>
        <w:spacing w:before="4"/>
        <w:rPr>
          <w:rFonts w:hint="default" w:ascii="Times New Roman" w:hAnsi="Times New Roman" w:cs="Times New Roman"/>
          <w:sz w:val="24"/>
          <w:szCs w:val="24"/>
        </w:rPr>
      </w:pPr>
    </w:p>
    <w:p>
      <w:pPr>
        <w:pStyle w:val="4"/>
        <w:jc w:val="left"/>
        <w:rPr>
          <w:rFonts w:hint="default" w:ascii="Times New Roman" w:hAnsi="Times New Roman" w:cs="Times New Roman"/>
          <w:sz w:val="24"/>
          <w:szCs w:val="24"/>
        </w:rPr>
      </w:pPr>
      <w:r>
        <w:rPr>
          <w:rFonts w:hint="default" w:ascii="Times New Roman" w:hAnsi="Times New Roman" w:cs="Times New Roman"/>
          <w:sz w:val="24"/>
          <w:szCs w:val="24"/>
        </w:rPr>
        <w:t>Training:</w:t>
      </w:r>
    </w:p>
    <w:p>
      <w:pPr>
        <w:pStyle w:val="7"/>
        <w:spacing w:before="89"/>
        <w:ind w:left="1544"/>
        <w:rPr>
          <w:rFonts w:hint="default" w:ascii="Times New Roman" w:hAnsi="Times New Roman" w:cs="Times New Roman"/>
          <w:sz w:val="24"/>
          <w:szCs w:val="24"/>
        </w:rPr>
      </w:pPr>
      <w:r>
        <w:rPr>
          <w:rFonts w:hint="default" w:ascii="Times New Roman" w:hAnsi="Times New Roman" w:cs="Times New Roman"/>
          <w:sz w:val="24"/>
          <w:szCs w:val="24"/>
        </w:rPr>
        <w:t>A training model is a dataset that is used to train an ML algorithm. It consists</w:t>
      </w:r>
    </w:p>
    <w:p>
      <w:pPr>
        <w:pStyle w:val="7"/>
        <w:spacing w:before="91" w:line="297" w:lineRule="auto"/>
        <w:ind w:left="361" w:right="1384"/>
        <w:jc w:val="both"/>
        <w:rPr>
          <w:rFonts w:hint="default" w:ascii="Times New Roman" w:hAnsi="Times New Roman" w:cs="Times New Roman"/>
          <w:sz w:val="24"/>
          <w:szCs w:val="24"/>
        </w:rPr>
      </w:pPr>
      <w:r>
        <w:rPr>
          <w:rFonts w:hint="default" w:ascii="Times New Roman" w:hAnsi="Times New Roman" w:cs="Times New Roman"/>
          <w:sz w:val="24"/>
          <w:szCs w:val="24"/>
        </w:rPr>
        <w:t>of the sample output data and the corresponding sets of input data that have an inﬂuence on the output. The training model is used to run the input data through the algorithm to correlate the processed output against the sample output. The result from this correlation is used to modify the</w:t>
      </w:r>
      <w:r>
        <w:rPr>
          <w:rFonts w:hint="default" w:ascii="Times New Roman" w:hAnsi="Times New Roman" w:cs="Times New Roman"/>
          <w:spacing w:val="-11"/>
          <w:sz w:val="24"/>
          <w:szCs w:val="24"/>
        </w:rPr>
        <w:t xml:space="preserve"> </w:t>
      </w:r>
      <w:r>
        <w:rPr>
          <w:rFonts w:hint="default" w:ascii="Times New Roman" w:hAnsi="Times New Roman" w:cs="Times New Roman"/>
          <w:sz w:val="24"/>
          <w:szCs w:val="24"/>
        </w:rPr>
        <w:t>model.</w:t>
      </w:r>
    </w:p>
    <w:p>
      <w:pPr>
        <w:pStyle w:val="7"/>
        <w:spacing w:before="10"/>
        <w:rPr>
          <w:rFonts w:hint="default" w:ascii="Times New Roman" w:hAnsi="Times New Roman" w:cs="Times New Roman"/>
          <w:sz w:val="24"/>
          <w:szCs w:val="24"/>
        </w:rPr>
      </w:pPr>
    </w:p>
    <w:p>
      <w:pPr>
        <w:pStyle w:val="4"/>
        <w:jc w:val="left"/>
        <w:rPr>
          <w:rFonts w:hint="default" w:ascii="Times New Roman" w:hAnsi="Times New Roman" w:cs="Times New Roman"/>
          <w:sz w:val="24"/>
          <w:szCs w:val="24"/>
        </w:rPr>
      </w:pPr>
      <w:r>
        <w:rPr>
          <w:rFonts w:hint="default" w:ascii="Times New Roman" w:hAnsi="Times New Roman" w:cs="Times New Roman"/>
          <w:sz w:val="24"/>
          <w:szCs w:val="24"/>
        </w:rPr>
        <w:t>Testing:</w:t>
      </w:r>
    </w:p>
    <w:p>
      <w:pPr>
        <w:pStyle w:val="7"/>
        <w:spacing w:before="89"/>
        <w:ind w:left="1575"/>
        <w:rPr>
          <w:rFonts w:hint="default" w:ascii="Times New Roman" w:hAnsi="Times New Roman" w:cs="Times New Roman"/>
          <w:sz w:val="24"/>
          <w:szCs w:val="24"/>
        </w:rPr>
      </w:pPr>
      <w:r>
        <w:rPr>
          <w:rFonts w:hint="default" w:ascii="Times New Roman" w:hAnsi="Times New Roman" w:cs="Times New Roman"/>
          <w:sz w:val="24"/>
          <w:szCs w:val="24"/>
        </w:rPr>
        <w:t>In machine learning, model testing is referred to as the process where the</w:t>
      </w:r>
    </w:p>
    <w:p>
      <w:pPr>
        <w:pStyle w:val="7"/>
        <w:spacing w:before="94" w:line="297" w:lineRule="auto"/>
        <w:ind w:left="361" w:right="1379"/>
        <w:jc w:val="both"/>
        <w:rPr>
          <w:rFonts w:hint="default" w:ascii="Times New Roman" w:hAnsi="Times New Roman" w:cs="Times New Roman"/>
          <w:sz w:val="24"/>
          <w:szCs w:val="24"/>
        </w:rPr>
        <w:sectPr>
          <w:pgSz w:w="12240" w:h="15840"/>
          <w:pgMar w:top="1380" w:right="820" w:bottom="280" w:left="820" w:header="720" w:footer="720" w:gutter="0"/>
          <w:cols w:space="720" w:num="1"/>
        </w:sectPr>
      </w:pPr>
      <w:r>
        <w:rPr>
          <w:rFonts w:hint="default" w:ascii="Times New Roman" w:hAnsi="Times New Roman" w:cs="Times New Roman"/>
          <w:sz w:val="24"/>
          <w:szCs w:val="24"/>
        </w:rPr>
        <w:t>performance of a fully trained model is evaluated on a testing set. This kind of ML testing is more similar to traditional testing. Users can write and run tests checking the performance of the program. Applying the tests, users catch bugs in different components of the ML program. For example, users can test that the hidden layer</w:t>
      </w:r>
    </w:p>
    <w:p>
      <w:pPr>
        <w:pStyle w:val="7"/>
        <w:spacing w:before="57"/>
        <w:jc w:val="both"/>
        <w:rPr>
          <w:rFonts w:hint="default" w:ascii="Times New Roman" w:hAnsi="Times New Roman" w:cs="Times New Roman"/>
          <w:sz w:val="24"/>
          <w:szCs w:val="24"/>
        </w:rPr>
      </w:pPr>
      <w:r>
        <w:rPr>
          <w:rFonts w:hint="default" w:ascii="Times New Roman" w:hAnsi="Times New Roman" w:cs="Times New Roman"/>
          <w:sz w:val="24"/>
          <w:szCs w:val="24"/>
        </w:rPr>
        <w:t>in a neural network are conﬁgured correctly.</w:t>
      </w:r>
    </w:p>
    <w:p>
      <w:pPr>
        <w:pStyle w:val="7"/>
        <w:spacing w:before="5"/>
        <w:rPr>
          <w:rFonts w:hint="default" w:ascii="Times New Roman" w:hAnsi="Times New Roman" w:cs="Times New Roman"/>
          <w:sz w:val="24"/>
          <w:szCs w:val="24"/>
        </w:rPr>
      </w:pPr>
    </w:p>
    <w:p>
      <w:pPr>
        <w:pStyle w:val="4"/>
        <w:spacing w:before="0"/>
        <w:rPr>
          <w:rFonts w:hint="default" w:ascii="Times New Roman" w:hAnsi="Times New Roman" w:cs="Times New Roman"/>
          <w:sz w:val="24"/>
          <w:szCs w:val="24"/>
        </w:rPr>
      </w:pPr>
      <w:r>
        <w:rPr>
          <w:rFonts w:hint="default" w:ascii="Times New Roman" w:hAnsi="Times New Roman" w:cs="Times New Roman"/>
          <w:sz w:val="24"/>
          <w:szCs w:val="24"/>
        </w:rPr>
        <w:t>Random forest Regression :</w:t>
      </w:r>
    </w:p>
    <w:p>
      <w:pPr>
        <w:pStyle w:val="7"/>
        <w:spacing w:before="89" w:line="297" w:lineRule="auto"/>
        <w:ind w:left="361" w:right="1383" w:firstLine="1514"/>
        <w:jc w:val="both"/>
        <w:rPr>
          <w:rFonts w:hint="default" w:ascii="Times New Roman" w:hAnsi="Times New Roman" w:cs="Times New Roman"/>
          <w:sz w:val="24"/>
          <w:szCs w:val="24"/>
        </w:rPr>
      </w:pPr>
      <w:r>
        <w:rPr>
          <w:rFonts w:hint="default" w:ascii="Times New Roman" w:hAnsi="Times New Roman" w:cs="Times New Roman"/>
          <w:sz w:val="24"/>
          <w:szCs w:val="24"/>
        </w:rPr>
        <w:t>Random Forest Regression is a supervised learning algorithm that uses ensemble learning methods for regression. Ensemble learning method is a technique that combines predictions from multiple machine learning algorithms to make a more accurate prediction than a single model.</w:t>
      </w:r>
    </w:p>
    <w:p>
      <w:pPr>
        <w:pStyle w:val="7"/>
        <w:rPr>
          <w:rFonts w:hint="default" w:ascii="Times New Roman" w:hAnsi="Times New Roman" w:cs="Times New Roman"/>
          <w:sz w:val="24"/>
          <w:szCs w:val="24"/>
        </w:rPr>
      </w:pPr>
    </w:p>
    <w:p>
      <w:pPr>
        <w:pStyle w:val="7"/>
        <w:spacing w:before="3"/>
        <w:rPr>
          <w:rFonts w:hint="default" w:ascii="Times New Roman" w:hAnsi="Times New Roman" w:cs="Times New Roman"/>
          <w:sz w:val="24"/>
          <w:szCs w:val="24"/>
        </w:rPr>
      </w:pPr>
    </w:p>
    <w:p>
      <w:pPr>
        <w:pStyle w:val="4"/>
        <w:ind w:left="260"/>
        <w:jc w:val="left"/>
        <w:rPr>
          <w:rFonts w:hint="default" w:ascii="Times New Roman" w:hAnsi="Times New Roman" w:cs="Times New Roman"/>
          <w:sz w:val="24"/>
          <w:szCs w:val="24"/>
        </w:rPr>
      </w:pPr>
      <w:r>
        <w:rPr>
          <w:rFonts w:hint="default" w:ascii="Times New Roman" w:hAnsi="Times New Roman" w:cs="Times New Roman"/>
          <w:sz w:val="24"/>
          <w:szCs w:val="24"/>
        </w:rPr>
        <w:t>Prediction:</w:t>
      </w:r>
    </w:p>
    <w:p>
      <w:pPr>
        <w:pStyle w:val="7"/>
        <w:spacing w:before="92"/>
        <w:ind w:left="1710"/>
        <w:jc w:val="both"/>
        <w:rPr>
          <w:rFonts w:hint="default" w:ascii="Times New Roman" w:hAnsi="Times New Roman" w:cs="Times New Roman"/>
          <w:sz w:val="24"/>
          <w:szCs w:val="24"/>
        </w:rPr>
      </w:pPr>
      <w:r>
        <w:rPr>
          <w:rFonts w:hint="default" w:ascii="Times New Roman" w:hAnsi="Times New Roman" w:cs="Times New Roman"/>
          <w:sz w:val="24"/>
          <w:szCs w:val="24"/>
        </w:rPr>
        <w:t>“Prediction” refers to the output of an algorithm .It has been trained on a</w:t>
      </w:r>
    </w:p>
    <w:p>
      <w:pPr>
        <w:pStyle w:val="7"/>
        <w:spacing w:before="89" w:line="297" w:lineRule="auto"/>
        <w:ind w:left="361" w:right="1382"/>
        <w:jc w:val="both"/>
        <w:rPr>
          <w:rFonts w:hint="default" w:ascii="Times New Roman" w:hAnsi="Times New Roman" w:cs="Times New Roman"/>
          <w:sz w:val="24"/>
          <w:szCs w:val="24"/>
        </w:rPr>
      </w:pPr>
      <w:r>
        <w:rPr>
          <w:rFonts w:hint="default" w:ascii="Times New Roman" w:hAnsi="Times New Roman" w:cs="Times New Roman"/>
          <w:sz w:val="24"/>
          <w:szCs w:val="24"/>
        </w:rPr>
        <w:t>historical dataset and applied to new data when forecasting the likelihood of a particular outcome. Just like a hypothesis, a prediction is a type of guess. However, a prediction is an estimation made from observations.</w:t>
      </w:r>
    </w:p>
    <w:p>
      <w:pPr>
        <w:pStyle w:val="7"/>
        <w:rPr>
          <w:rFonts w:hint="default" w:ascii="Times New Roman" w:hAnsi="Times New Roman" w:cs="Times New Roman"/>
          <w:sz w:val="24"/>
          <w:szCs w:val="24"/>
        </w:rPr>
      </w:pPr>
    </w:p>
    <w:p>
      <w:pPr>
        <w:pStyle w:val="7"/>
        <w:spacing w:before="8"/>
        <w:rPr>
          <w:rFonts w:hint="default" w:ascii="Times New Roman" w:hAnsi="Times New Roman" w:cs="Times New Roman"/>
          <w:sz w:val="24"/>
          <w:szCs w:val="24"/>
        </w:rPr>
      </w:pPr>
    </w:p>
    <w:p>
      <w:pPr>
        <w:pStyle w:val="4"/>
        <w:numPr>
          <w:ilvl w:val="0"/>
          <w:numId w:val="1"/>
        </w:numPr>
        <w:spacing w:before="1"/>
        <w:ind w:left="-1"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CONCLUSION AND SCOPE FOR FUTURE WORK</w:t>
      </w:r>
    </w:p>
    <w:p>
      <w:pPr>
        <w:pStyle w:val="7"/>
        <w:tabs>
          <w:tab w:val="left" w:pos="1390"/>
          <w:tab w:val="left" w:pos="3185"/>
          <w:tab w:val="left" w:pos="4295"/>
          <w:tab w:val="left" w:pos="6018"/>
          <w:tab w:val="left" w:pos="7777"/>
        </w:tabs>
        <w:spacing w:before="159" w:line="297" w:lineRule="auto"/>
        <w:ind w:left="361" w:right="1381" w:firstLine="1588"/>
        <w:jc w:val="both"/>
        <w:rPr>
          <w:rFonts w:hint="default" w:ascii="Times New Roman" w:hAnsi="Times New Roman" w:cs="Times New Roman"/>
          <w:sz w:val="24"/>
          <w:szCs w:val="24"/>
        </w:rPr>
      </w:pPr>
      <w:r>
        <w:rPr>
          <w:rFonts w:hint="default" w:ascii="Times New Roman" w:hAnsi="Times New Roman" w:cs="Times New Roman"/>
          <w:sz w:val="24"/>
          <w:szCs w:val="24"/>
        </w:rPr>
        <w:t>The increased prices of new cars and the ﬁnancial incapability of the customers to buy them, Used Car sales are on a global increase. Therefore, there is an urgent need for a Used Car Price Prediction system which effectively determines the worthiness of the car using a variety of features. The proposed system will help to determine the accurate price of used car price prediction . Car Price Prediction was aimed to get different perspectives and eventually compared their performance with different models. Car price prediction can be a challenging task due to the high number of attributes that should be considered for the accurate prediction. The major step in the prediction process is collection and preprocessing of the data. In this research, linear regression and lasso regression , Random forest regression were built to normalize, standardize and clean data to avoid unnecessary noise for machine learning algorithms. Data cleaning is one of the</w:t>
      </w:r>
      <w:r>
        <w:rPr>
          <w:rFonts w:hint="default" w:cs="Times New Roman"/>
          <w:sz w:val="24"/>
          <w:szCs w:val="24"/>
          <w:lang w:val="en-IN"/>
        </w:rPr>
        <w:t xml:space="preserve"> </w:t>
      </w:r>
      <w:r>
        <w:rPr>
          <w:rFonts w:hint="default" w:ascii="Times New Roman" w:hAnsi="Times New Roman" w:cs="Times New Roman"/>
          <w:sz w:val="24"/>
          <w:szCs w:val="24"/>
        </w:rPr>
        <w:t>processes</w:t>
      </w:r>
      <w:r>
        <w:rPr>
          <w:rFonts w:hint="default" w:ascii="Times New Roman" w:hAnsi="Times New Roman" w:cs="Times New Roman"/>
          <w:sz w:val="24"/>
          <w:szCs w:val="24"/>
        </w:rPr>
        <w:tab/>
      </w:r>
      <w:r>
        <w:rPr>
          <w:rFonts w:hint="default" w:ascii="Times New Roman" w:hAnsi="Times New Roman" w:cs="Times New Roman"/>
          <w:sz w:val="24"/>
          <w:szCs w:val="24"/>
        </w:rPr>
        <w:t>that</w:t>
      </w:r>
      <w:r>
        <w:rPr>
          <w:rFonts w:hint="default" w:cs="Times New Roman"/>
          <w:sz w:val="24"/>
          <w:szCs w:val="24"/>
          <w:lang w:val="en-IN"/>
        </w:rPr>
        <w:t xml:space="preserve"> </w:t>
      </w:r>
      <w:r>
        <w:rPr>
          <w:rFonts w:hint="default" w:ascii="Times New Roman" w:hAnsi="Times New Roman" w:cs="Times New Roman"/>
          <w:sz w:val="24"/>
          <w:szCs w:val="24"/>
        </w:rPr>
        <w:t>increases</w:t>
      </w:r>
      <w:r>
        <w:rPr>
          <w:rFonts w:hint="default" w:cs="Times New Roman"/>
          <w:sz w:val="24"/>
          <w:szCs w:val="24"/>
          <w:lang w:val="en-IN"/>
        </w:rPr>
        <w:t xml:space="preserve"> </w:t>
      </w:r>
      <w:r>
        <w:rPr>
          <w:rFonts w:hint="default" w:ascii="Times New Roman" w:hAnsi="Times New Roman" w:cs="Times New Roman"/>
          <w:sz w:val="24"/>
          <w:szCs w:val="24"/>
        </w:rPr>
        <w:t>prediction</w:t>
      </w:r>
      <w:r>
        <w:rPr>
          <w:rFonts w:hint="default" w:cs="Times New Roman"/>
          <w:sz w:val="24"/>
          <w:szCs w:val="24"/>
          <w:lang w:val="en-IN"/>
        </w:rPr>
        <w:t xml:space="preserve"> </w:t>
      </w:r>
      <w:r>
        <w:rPr>
          <w:rFonts w:hint="default" w:ascii="Times New Roman" w:hAnsi="Times New Roman" w:cs="Times New Roman"/>
          <w:spacing w:val="-2"/>
          <w:sz w:val="24"/>
          <w:szCs w:val="24"/>
        </w:rPr>
        <w:t>performance.</w:t>
      </w:r>
    </w:p>
    <w:p>
      <w:pPr>
        <w:spacing w:after="0" w:line="297" w:lineRule="auto"/>
        <w:jc w:val="both"/>
        <w:rPr>
          <w:rFonts w:hint="default" w:ascii="Times New Roman" w:hAnsi="Times New Roman" w:cs="Times New Roman"/>
          <w:sz w:val="24"/>
          <w:szCs w:val="24"/>
        </w:rPr>
      </w:pPr>
    </w:p>
    <w:p>
      <w:pPr>
        <w:spacing w:after="0" w:line="297" w:lineRule="auto"/>
        <w:jc w:val="both"/>
        <w:rPr>
          <w:rFonts w:hint="default" w:ascii="Times New Roman" w:hAnsi="Times New Roman" w:cs="Times New Roman"/>
          <w:sz w:val="24"/>
          <w:szCs w:val="24"/>
        </w:rPr>
      </w:pPr>
    </w:p>
    <w:p>
      <w:pPr>
        <w:spacing w:after="0" w:line="297" w:lineRule="auto"/>
        <w:jc w:val="both"/>
        <w:rPr>
          <w:rFonts w:hint="default" w:cs="Times New Roman"/>
          <w:b/>
          <w:bCs/>
          <w:sz w:val="28"/>
          <w:szCs w:val="28"/>
          <w:lang w:val="en-IN"/>
        </w:rPr>
      </w:pPr>
      <w:r>
        <w:rPr>
          <w:rFonts w:hint="default" w:cs="Times New Roman"/>
          <w:b/>
          <w:bCs/>
          <w:sz w:val="28"/>
          <w:szCs w:val="28"/>
          <w:lang w:val="en-IN"/>
        </w:rPr>
        <w:t>GITHUB LINK :</w:t>
      </w:r>
    </w:p>
    <w:p>
      <w:pPr>
        <w:spacing w:after="0" w:line="297" w:lineRule="auto"/>
        <w:ind w:firstLine="720" w:firstLineChars="0"/>
        <w:jc w:val="center"/>
        <w:rPr>
          <w:rFonts w:hint="default"/>
          <w:b/>
          <w:bCs/>
          <w:sz w:val="28"/>
          <w:szCs w:val="28"/>
          <w:lang w:val="en-IN"/>
        </w:rPr>
      </w:pPr>
      <w:r>
        <w:rPr>
          <w:rFonts w:hint="default"/>
          <w:b/>
          <w:bCs/>
          <w:sz w:val="28"/>
          <w:szCs w:val="28"/>
          <w:lang w:val="en-IN"/>
        </w:rPr>
        <w:fldChar w:fldCharType="begin"/>
      </w:r>
      <w:r>
        <w:rPr>
          <w:rFonts w:hint="default"/>
          <w:b/>
          <w:bCs/>
          <w:sz w:val="28"/>
          <w:szCs w:val="28"/>
          <w:lang w:val="en-IN"/>
        </w:rPr>
        <w:instrText xml:space="preserve"> HYPERLINK "https://github.com/IBM-EPBL/IBM-Project-39392-1660410627" </w:instrText>
      </w:r>
      <w:r>
        <w:rPr>
          <w:rFonts w:hint="default"/>
          <w:b/>
          <w:bCs/>
          <w:sz w:val="28"/>
          <w:szCs w:val="28"/>
          <w:lang w:val="en-IN"/>
        </w:rPr>
        <w:fldChar w:fldCharType="separate"/>
      </w:r>
      <w:r>
        <w:rPr>
          <w:rStyle w:val="8"/>
          <w:rFonts w:hint="default"/>
          <w:b/>
          <w:bCs/>
          <w:sz w:val="28"/>
          <w:szCs w:val="28"/>
          <w:lang w:val="en-IN"/>
        </w:rPr>
        <w:t>https://github.com/IBM-EPBL/IBM-Project-39392-1660410627</w:t>
      </w:r>
      <w:r>
        <w:rPr>
          <w:rFonts w:hint="default"/>
          <w:b/>
          <w:bCs/>
          <w:sz w:val="28"/>
          <w:szCs w:val="28"/>
          <w:lang w:val="en-IN"/>
        </w:rPr>
        <w:fldChar w:fldCharType="end"/>
      </w:r>
    </w:p>
    <w:p>
      <w:pPr>
        <w:spacing w:after="0" w:line="297" w:lineRule="auto"/>
        <w:jc w:val="both"/>
        <w:rPr>
          <w:rFonts w:hint="default"/>
          <w:b/>
          <w:bCs/>
          <w:sz w:val="28"/>
          <w:szCs w:val="28"/>
          <w:lang w:val="en-IN"/>
        </w:rPr>
      </w:pPr>
    </w:p>
    <w:p>
      <w:pPr>
        <w:spacing w:after="0" w:line="297" w:lineRule="auto"/>
        <w:jc w:val="both"/>
        <w:rPr>
          <w:rFonts w:hint="default"/>
          <w:b/>
          <w:bCs/>
          <w:sz w:val="28"/>
          <w:szCs w:val="28"/>
          <w:lang w:val="en-IN"/>
        </w:rPr>
      </w:pPr>
    </w:p>
    <w:p>
      <w:pPr>
        <w:spacing w:after="0" w:line="297" w:lineRule="auto"/>
        <w:jc w:val="both"/>
        <w:rPr>
          <w:rFonts w:hint="default"/>
          <w:b/>
          <w:bCs/>
          <w:sz w:val="28"/>
          <w:szCs w:val="28"/>
          <w:lang w:val="en-IN"/>
        </w:rPr>
      </w:pPr>
      <w:r>
        <w:rPr>
          <w:rFonts w:hint="default"/>
          <w:b/>
          <w:bCs/>
          <w:sz w:val="28"/>
          <w:szCs w:val="28"/>
          <w:lang w:val="en-IN"/>
        </w:rPr>
        <w:t xml:space="preserve">PROJECT DEMO LINK : </w:t>
      </w:r>
    </w:p>
    <w:p>
      <w:pPr>
        <w:spacing w:after="0" w:line="297" w:lineRule="auto"/>
        <w:jc w:val="both"/>
        <w:rPr>
          <w:rFonts w:hint="default"/>
          <w:b/>
          <w:bCs/>
          <w:sz w:val="28"/>
          <w:szCs w:val="28"/>
          <w:lang w:val="en-IN"/>
        </w:rPr>
      </w:pPr>
    </w:p>
    <w:p>
      <w:pPr>
        <w:spacing w:after="0" w:line="297" w:lineRule="auto"/>
        <w:jc w:val="both"/>
        <w:rPr>
          <w:rFonts w:hint="default"/>
          <w:b/>
          <w:bCs/>
          <w:sz w:val="28"/>
          <w:szCs w:val="28"/>
          <w:lang w:val="en-IN"/>
        </w:rPr>
        <w:sectPr>
          <w:pgSz w:w="12240" w:h="15840"/>
          <w:pgMar w:top="1360" w:right="820" w:bottom="280" w:left="820" w:header="720" w:footer="720" w:gutter="0"/>
          <w:cols w:space="720" w:num="1"/>
        </w:sectPr>
      </w:pPr>
      <w:r>
        <w:rPr>
          <w:rFonts w:hint="default"/>
          <w:b/>
          <w:bCs/>
          <w:sz w:val="28"/>
          <w:szCs w:val="28"/>
          <w:lang w:val="en-IN"/>
        </w:rPr>
        <w:tab/>
        <w:t>https://drive.google.com/drive/folders/1Lozk8blbFxAxEzrkQPRPFKZFCzvlBgKi</w:t>
      </w:r>
    </w:p>
    <w:p>
      <w:pPr>
        <w:pStyle w:val="7"/>
        <w:spacing w:before="2"/>
        <w:rPr>
          <w:rFonts w:ascii="Roboto"/>
          <w:sz w:val="15"/>
        </w:rPr>
      </w:pPr>
    </w:p>
    <w:sectPr>
      <w:pgSz w:w="11910" w:h="16840"/>
      <w:pgMar w:top="1580" w:right="1680" w:bottom="280" w:left="16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Carlito">
    <w:altName w:val="Segoe Print"/>
    <w:panose1 w:val="00000000000000000000"/>
    <w:charset w:val="00"/>
    <w:family w:val="swiss"/>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3"/>
      <w:numFmt w:val="decimal"/>
      <w:lvlText w:val="%1"/>
      <w:lvlJc w:val="left"/>
      <w:pPr>
        <w:ind w:left="679" w:hanging="420"/>
        <w:jc w:val="left"/>
      </w:pPr>
      <w:rPr>
        <w:rFonts w:hint="default"/>
        <w:lang w:val="en-US" w:eastAsia="en-US" w:bidi="ar-SA"/>
      </w:rPr>
    </w:lvl>
    <w:lvl w:ilvl="1" w:tentative="0">
      <w:start w:val="3"/>
      <w:numFmt w:val="decimal"/>
      <w:lvlText w:val="%1.%2"/>
      <w:lvlJc w:val="left"/>
      <w:pPr>
        <w:ind w:left="679" w:hanging="420"/>
        <w:jc w:val="left"/>
      </w:pPr>
      <w:rPr>
        <w:rFonts w:hint="default" w:ascii="Times New Roman" w:hAnsi="Times New Roman" w:eastAsia="Times New Roman" w:cs="Times New Roman"/>
        <w:b/>
        <w:bCs/>
        <w:w w:val="100"/>
        <w:sz w:val="28"/>
        <w:szCs w:val="28"/>
        <w:lang w:val="en-US" w:eastAsia="en-US" w:bidi="ar-SA"/>
      </w:rPr>
    </w:lvl>
    <w:lvl w:ilvl="2" w:tentative="0">
      <w:start w:val="0"/>
      <w:numFmt w:val="bullet"/>
      <w:lvlText w:val="•"/>
      <w:lvlJc w:val="left"/>
      <w:pPr>
        <w:ind w:left="2664" w:hanging="420"/>
      </w:pPr>
      <w:rPr>
        <w:rFonts w:hint="default"/>
        <w:lang w:val="en-US" w:eastAsia="en-US" w:bidi="ar-SA"/>
      </w:rPr>
    </w:lvl>
    <w:lvl w:ilvl="3" w:tentative="0">
      <w:start w:val="0"/>
      <w:numFmt w:val="bullet"/>
      <w:lvlText w:val="•"/>
      <w:lvlJc w:val="left"/>
      <w:pPr>
        <w:ind w:left="3656" w:hanging="420"/>
      </w:pPr>
      <w:rPr>
        <w:rFonts w:hint="default"/>
        <w:lang w:val="en-US" w:eastAsia="en-US" w:bidi="ar-SA"/>
      </w:rPr>
    </w:lvl>
    <w:lvl w:ilvl="4" w:tentative="0">
      <w:start w:val="0"/>
      <w:numFmt w:val="bullet"/>
      <w:lvlText w:val="•"/>
      <w:lvlJc w:val="left"/>
      <w:pPr>
        <w:ind w:left="4648" w:hanging="420"/>
      </w:pPr>
      <w:rPr>
        <w:rFonts w:hint="default"/>
        <w:lang w:val="en-US" w:eastAsia="en-US" w:bidi="ar-SA"/>
      </w:rPr>
    </w:lvl>
    <w:lvl w:ilvl="5" w:tentative="0">
      <w:start w:val="0"/>
      <w:numFmt w:val="bullet"/>
      <w:lvlText w:val="•"/>
      <w:lvlJc w:val="left"/>
      <w:pPr>
        <w:ind w:left="5640" w:hanging="420"/>
      </w:pPr>
      <w:rPr>
        <w:rFonts w:hint="default"/>
        <w:lang w:val="en-US" w:eastAsia="en-US" w:bidi="ar-SA"/>
      </w:rPr>
    </w:lvl>
    <w:lvl w:ilvl="6" w:tentative="0">
      <w:start w:val="0"/>
      <w:numFmt w:val="bullet"/>
      <w:lvlText w:val="•"/>
      <w:lvlJc w:val="left"/>
      <w:pPr>
        <w:ind w:left="6632" w:hanging="420"/>
      </w:pPr>
      <w:rPr>
        <w:rFonts w:hint="default"/>
        <w:lang w:val="en-US" w:eastAsia="en-US" w:bidi="ar-SA"/>
      </w:rPr>
    </w:lvl>
    <w:lvl w:ilvl="7" w:tentative="0">
      <w:start w:val="0"/>
      <w:numFmt w:val="bullet"/>
      <w:lvlText w:val="•"/>
      <w:lvlJc w:val="left"/>
      <w:pPr>
        <w:ind w:left="7624" w:hanging="420"/>
      </w:pPr>
      <w:rPr>
        <w:rFonts w:hint="default"/>
        <w:lang w:val="en-US" w:eastAsia="en-US" w:bidi="ar-SA"/>
      </w:rPr>
    </w:lvl>
    <w:lvl w:ilvl="8" w:tentative="0">
      <w:start w:val="0"/>
      <w:numFmt w:val="bullet"/>
      <w:lvlText w:val="•"/>
      <w:lvlJc w:val="left"/>
      <w:pPr>
        <w:ind w:left="8616" w:hanging="420"/>
      </w:pPr>
      <w:rPr>
        <w:rFonts w:hint="default"/>
        <w:lang w:val="en-US" w:eastAsia="en-US" w:bidi="ar-SA"/>
      </w:rPr>
    </w:lvl>
  </w:abstractNum>
  <w:abstractNum w:abstractNumId="1">
    <w:nsid w:val="BF205925"/>
    <w:multiLevelType w:val="multilevel"/>
    <w:tmpl w:val="BF205925"/>
    <w:lvl w:ilvl="0" w:tentative="0">
      <w:start w:val="3"/>
      <w:numFmt w:val="decimal"/>
      <w:lvlText w:val="%1"/>
      <w:lvlJc w:val="left"/>
      <w:pPr>
        <w:ind w:left="682" w:hanging="423"/>
        <w:jc w:val="left"/>
      </w:pPr>
      <w:rPr>
        <w:rFonts w:hint="default"/>
        <w:lang w:val="en-US" w:eastAsia="en-US" w:bidi="ar-SA"/>
      </w:rPr>
    </w:lvl>
    <w:lvl w:ilvl="1" w:tentative="0">
      <w:start w:val="1"/>
      <w:numFmt w:val="decimal"/>
      <w:lvlText w:val="%1.%2"/>
      <w:lvlJc w:val="left"/>
      <w:pPr>
        <w:ind w:left="682" w:hanging="423"/>
        <w:jc w:val="left"/>
      </w:pPr>
      <w:rPr>
        <w:rFonts w:hint="default" w:ascii="Times New Roman" w:hAnsi="Times New Roman" w:eastAsia="Times New Roman" w:cs="Times New Roman"/>
        <w:b/>
        <w:bCs/>
        <w:w w:val="100"/>
        <w:sz w:val="28"/>
        <w:szCs w:val="28"/>
        <w:lang w:val="en-US" w:eastAsia="en-US" w:bidi="ar-SA"/>
      </w:rPr>
    </w:lvl>
    <w:lvl w:ilvl="2" w:tentative="0">
      <w:start w:val="0"/>
      <w:numFmt w:val="bullet"/>
      <w:lvlText w:val=""/>
      <w:lvlJc w:val="left"/>
      <w:pPr>
        <w:ind w:left="980" w:hanging="360"/>
      </w:pPr>
      <w:rPr>
        <w:rFonts w:hint="default"/>
        <w:w w:val="100"/>
        <w:lang w:val="en-US" w:eastAsia="en-US" w:bidi="ar-SA"/>
      </w:rPr>
    </w:lvl>
    <w:lvl w:ilvl="3" w:tentative="0">
      <w:start w:val="0"/>
      <w:numFmt w:val="bullet"/>
      <w:lvlText w:val=""/>
      <w:lvlJc w:val="left"/>
      <w:pPr>
        <w:ind w:left="1340" w:hanging="360"/>
      </w:pPr>
      <w:rPr>
        <w:rFonts w:hint="default"/>
        <w:w w:val="100"/>
        <w:lang w:val="en-US" w:eastAsia="en-US" w:bidi="ar-SA"/>
      </w:rPr>
    </w:lvl>
    <w:lvl w:ilvl="4" w:tentative="0">
      <w:start w:val="0"/>
      <w:numFmt w:val="bullet"/>
      <w:lvlText w:val="•"/>
      <w:lvlJc w:val="left"/>
      <w:pPr>
        <w:ind w:left="3655" w:hanging="360"/>
      </w:pPr>
      <w:rPr>
        <w:rFonts w:hint="default"/>
        <w:lang w:val="en-US" w:eastAsia="en-US" w:bidi="ar-SA"/>
      </w:rPr>
    </w:lvl>
    <w:lvl w:ilvl="5" w:tentative="0">
      <w:start w:val="0"/>
      <w:numFmt w:val="bullet"/>
      <w:lvlText w:val="•"/>
      <w:lvlJc w:val="left"/>
      <w:pPr>
        <w:ind w:left="4812" w:hanging="360"/>
      </w:pPr>
      <w:rPr>
        <w:rFonts w:hint="default"/>
        <w:lang w:val="en-US" w:eastAsia="en-US" w:bidi="ar-SA"/>
      </w:rPr>
    </w:lvl>
    <w:lvl w:ilvl="6" w:tentative="0">
      <w:start w:val="0"/>
      <w:numFmt w:val="bullet"/>
      <w:lvlText w:val="•"/>
      <w:lvlJc w:val="left"/>
      <w:pPr>
        <w:ind w:left="5970" w:hanging="360"/>
      </w:pPr>
      <w:rPr>
        <w:rFonts w:hint="default"/>
        <w:lang w:val="en-US" w:eastAsia="en-US" w:bidi="ar-SA"/>
      </w:rPr>
    </w:lvl>
    <w:lvl w:ilvl="7" w:tentative="0">
      <w:start w:val="0"/>
      <w:numFmt w:val="bullet"/>
      <w:lvlText w:val="•"/>
      <w:lvlJc w:val="left"/>
      <w:pPr>
        <w:ind w:left="7127" w:hanging="360"/>
      </w:pPr>
      <w:rPr>
        <w:rFonts w:hint="default"/>
        <w:lang w:val="en-US" w:eastAsia="en-US" w:bidi="ar-SA"/>
      </w:rPr>
    </w:lvl>
    <w:lvl w:ilvl="8" w:tentative="0">
      <w:start w:val="0"/>
      <w:numFmt w:val="bullet"/>
      <w:lvlText w:val="•"/>
      <w:lvlJc w:val="left"/>
      <w:pPr>
        <w:ind w:left="8285" w:hanging="360"/>
      </w:pPr>
      <w:rPr>
        <w:rFonts w:hint="default"/>
        <w:lang w:val="en-US" w:eastAsia="en-US" w:bidi="ar-SA"/>
      </w:rPr>
    </w:lvl>
  </w:abstractNum>
  <w:abstractNum w:abstractNumId="2">
    <w:nsid w:val="CF092B84"/>
    <w:multiLevelType w:val="multilevel"/>
    <w:tmpl w:val="CF092B84"/>
    <w:lvl w:ilvl="0" w:tentative="0">
      <w:start w:val="1"/>
      <w:numFmt w:val="decimal"/>
      <w:lvlText w:val="%1"/>
      <w:lvlJc w:val="left"/>
      <w:pPr>
        <w:ind w:left="680" w:hanging="421"/>
        <w:jc w:val="left"/>
      </w:pPr>
      <w:rPr>
        <w:rFonts w:hint="default"/>
        <w:lang w:val="en-US" w:eastAsia="en-US" w:bidi="ar-SA"/>
      </w:rPr>
    </w:lvl>
    <w:lvl w:ilvl="1" w:tentative="0">
      <w:start w:val="1"/>
      <w:numFmt w:val="decimal"/>
      <w:lvlText w:val="%1.%2"/>
      <w:lvlJc w:val="left"/>
      <w:pPr>
        <w:ind w:left="680" w:hanging="421"/>
        <w:jc w:val="left"/>
      </w:pPr>
      <w:rPr>
        <w:rFonts w:hint="default" w:ascii="Times New Roman" w:hAnsi="Times New Roman" w:eastAsia="Times New Roman" w:cs="Times New Roman"/>
        <w:b/>
        <w:bCs/>
        <w:spacing w:val="0"/>
        <w:w w:val="100"/>
        <w:sz w:val="28"/>
        <w:szCs w:val="28"/>
        <w:lang w:val="en-US" w:eastAsia="en-US" w:bidi="ar-SA"/>
      </w:rPr>
    </w:lvl>
    <w:lvl w:ilvl="2" w:tentative="0">
      <w:start w:val="0"/>
      <w:numFmt w:val="bullet"/>
      <w:lvlText w:val="•"/>
      <w:lvlJc w:val="left"/>
      <w:pPr>
        <w:ind w:left="2664" w:hanging="421"/>
      </w:pPr>
      <w:rPr>
        <w:rFonts w:hint="default"/>
        <w:lang w:val="en-US" w:eastAsia="en-US" w:bidi="ar-SA"/>
      </w:rPr>
    </w:lvl>
    <w:lvl w:ilvl="3" w:tentative="0">
      <w:start w:val="0"/>
      <w:numFmt w:val="bullet"/>
      <w:lvlText w:val="•"/>
      <w:lvlJc w:val="left"/>
      <w:pPr>
        <w:ind w:left="3656" w:hanging="421"/>
      </w:pPr>
      <w:rPr>
        <w:rFonts w:hint="default"/>
        <w:lang w:val="en-US" w:eastAsia="en-US" w:bidi="ar-SA"/>
      </w:rPr>
    </w:lvl>
    <w:lvl w:ilvl="4" w:tentative="0">
      <w:start w:val="0"/>
      <w:numFmt w:val="bullet"/>
      <w:lvlText w:val="•"/>
      <w:lvlJc w:val="left"/>
      <w:pPr>
        <w:ind w:left="4648" w:hanging="421"/>
      </w:pPr>
      <w:rPr>
        <w:rFonts w:hint="default"/>
        <w:lang w:val="en-US" w:eastAsia="en-US" w:bidi="ar-SA"/>
      </w:rPr>
    </w:lvl>
    <w:lvl w:ilvl="5" w:tentative="0">
      <w:start w:val="0"/>
      <w:numFmt w:val="bullet"/>
      <w:lvlText w:val="•"/>
      <w:lvlJc w:val="left"/>
      <w:pPr>
        <w:ind w:left="5640" w:hanging="421"/>
      </w:pPr>
      <w:rPr>
        <w:rFonts w:hint="default"/>
        <w:lang w:val="en-US" w:eastAsia="en-US" w:bidi="ar-SA"/>
      </w:rPr>
    </w:lvl>
    <w:lvl w:ilvl="6" w:tentative="0">
      <w:start w:val="0"/>
      <w:numFmt w:val="bullet"/>
      <w:lvlText w:val="•"/>
      <w:lvlJc w:val="left"/>
      <w:pPr>
        <w:ind w:left="6632" w:hanging="421"/>
      </w:pPr>
      <w:rPr>
        <w:rFonts w:hint="default"/>
        <w:lang w:val="en-US" w:eastAsia="en-US" w:bidi="ar-SA"/>
      </w:rPr>
    </w:lvl>
    <w:lvl w:ilvl="7" w:tentative="0">
      <w:start w:val="0"/>
      <w:numFmt w:val="bullet"/>
      <w:lvlText w:val="•"/>
      <w:lvlJc w:val="left"/>
      <w:pPr>
        <w:ind w:left="7624" w:hanging="421"/>
      </w:pPr>
      <w:rPr>
        <w:rFonts w:hint="default"/>
        <w:lang w:val="en-US" w:eastAsia="en-US" w:bidi="ar-SA"/>
      </w:rPr>
    </w:lvl>
    <w:lvl w:ilvl="8" w:tentative="0">
      <w:start w:val="0"/>
      <w:numFmt w:val="bullet"/>
      <w:lvlText w:val="•"/>
      <w:lvlJc w:val="left"/>
      <w:pPr>
        <w:ind w:left="8616" w:hanging="421"/>
      </w:pPr>
      <w:rPr>
        <w:rFonts w:hint="default"/>
        <w:lang w:val="en-US" w:eastAsia="en-US" w:bidi="ar-SA"/>
      </w:rPr>
    </w:lvl>
  </w:abstractNum>
  <w:abstractNum w:abstractNumId="3">
    <w:nsid w:val="F6A8C8D8"/>
    <w:multiLevelType w:val="multilevel"/>
    <w:tmpl w:val="F6A8C8D8"/>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03D62ECE"/>
    <w:multiLevelType w:val="multilevel"/>
    <w:tmpl w:val="03D62ECE"/>
    <w:lvl w:ilvl="0" w:tentative="0">
      <w:start w:val="4"/>
      <w:numFmt w:val="decimal"/>
      <w:lvlText w:val="%1"/>
      <w:lvlJc w:val="left"/>
      <w:pPr>
        <w:ind w:left="680" w:hanging="421"/>
        <w:jc w:val="left"/>
      </w:pPr>
      <w:rPr>
        <w:rFonts w:hint="default"/>
        <w:lang w:val="en-US" w:eastAsia="en-US" w:bidi="ar-SA"/>
      </w:rPr>
    </w:lvl>
    <w:lvl w:ilvl="1" w:tentative="0">
      <w:start w:val="1"/>
      <w:numFmt w:val="decimal"/>
      <w:lvlText w:val="%1.%2"/>
      <w:lvlJc w:val="left"/>
      <w:pPr>
        <w:ind w:left="680" w:hanging="421"/>
        <w:jc w:val="left"/>
      </w:pPr>
      <w:rPr>
        <w:rFonts w:hint="default" w:ascii="Times New Roman" w:hAnsi="Times New Roman" w:eastAsia="Times New Roman" w:cs="Times New Roman"/>
        <w:b/>
        <w:bCs/>
        <w:w w:val="100"/>
        <w:sz w:val="28"/>
        <w:szCs w:val="28"/>
        <w:lang w:val="en-US" w:eastAsia="en-US" w:bidi="ar-SA"/>
      </w:rPr>
    </w:lvl>
    <w:lvl w:ilvl="2" w:tentative="0">
      <w:start w:val="0"/>
      <w:numFmt w:val="bullet"/>
      <w:lvlText w:val=""/>
      <w:lvlJc w:val="left"/>
      <w:pPr>
        <w:ind w:left="980" w:hanging="360"/>
      </w:pPr>
      <w:rPr>
        <w:rFonts w:hint="default"/>
        <w:w w:val="100"/>
        <w:lang w:val="en-US" w:eastAsia="en-US" w:bidi="ar-SA"/>
      </w:rPr>
    </w:lvl>
    <w:lvl w:ilvl="3" w:tentative="0">
      <w:start w:val="0"/>
      <w:numFmt w:val="bullet"/>
      <w:lvlText w:val="•"/>
      <w:lvlJc w:val="left"/>
      <w:pPr>
        <w:ind w:left="3117" w:hanging="360"/>
      </w:pPr>
      <w:rPr>
        <w:rFonts w:hint="default"/>
        <w:lang w:val="en-US" w:eastAsia="en-US" w:bidi="ar-SA"/>
      </w:rPr>
    </w:lvl>
    <w:lvl w:ilvl="4" w:tentative="0">
      <w:start w:val="0"/>
      <w:numFmt w:val="bullet"/>
      <w:lvlText w:val="•"/>
      <w:lvlJc w:val="left"/>
      <w:pPr>
        <w:ind w:left="4186" w:hanging="360"/>
      </w:pPr>
      <w:rPr>
        <w:rFonts w:hint="default"/>
        <w:lang w:val="en-US" w:eastAsia="en-US" w:bidi="ar-SA"/>
      </w:rPr>
    </w:lvl>
    <w:lvl w:ilvl="5" w:tentative="0">
      <w:start w:val="0"/>
      <w:numFmt w:val="bullet"/>
      <w:lvlText w:val="•"/>
      <w:lvlJc w:val="left"/>
      <w:pPr>
        <w:ind w:left="5255" w:hanging="360"/>
      </w:pPr>
      <w:rPr>
        <w:rFonts w:hint="default"/>
        <w:lang w:val="en-US" w:eastAsia="en-US" w:bidi="ar-SA"/>
      </w:rPr>
    </w:lvl>
    <w:lvl w:ilvl="6" w:tentative="0">
      <w:start w:val="0"/>
      <w:numFmt w:val="bullet"/>
      <w:lvlText w:val="•"/>
      <w:lvlJc w:val="left"/>
      <w:pPr>
        <w:ind w:left="6324" w:hanging="360"/>
      </w:pPr>
      <w:rPr>
        <w:rFonts w:hint="default"/>
        <w:lang w:val="en-US" w:eastAsia="en-US" w:bidi="ar-SA"/>
      </w:rPr>
    </w:lvl>
    <w:lvl w:ilvl="7" w:tentative="0">
      <w:start w:val="0"/>
      <w:numFmt w:val="bullet"/>
      <w:lvlText w:val="•"/>
      <w:lvlJc w:val="left"/>
      <w:pPr>
        <w:ind w:left="7393" w:hanging="360"/>
      </w:pPr>
      <w:rPr>
        <w:rFonts w:hint="default"/>
        <w:lang w:val="en-US" w:eastAsia="en-US" w:bidi="ar-SA"/>
      </w:rPr>
    </w:lvl>
    <w:lvl w:ilvl="8" w:tentative="0">
      <w:start w:val="0"/>
      <w:numFmt w:val="bullet"/>
      <w:lvlText w:val="•"/>
      <w:lvlJc w:val="left"/>
      <w:pPr>
        <w:ind w:left="8462" w:hanging="360"/>
      </w:pPr>
      <w:rPr>
        <w:rFonts w:hint="default"/>
        <w:lang w:val="en-US" w:eastAsia="en-US" w:bidi="ar-SA"/>
      </w:rPr>
    </w:lvl>
  </w:abstractNum>
  <w:abstractNum w:abstractNumId="5">
    <w:nsid w:val="25B654F3"/>
    <w:multiLevelType w:val="multilevel"/>
    <w:tmpl w:val="25B654F3"/>
    <w:lvl w:ilvl="0" w:tentative="0">
      <w:start w:val="5"/>
      <w:numFmt w:val="decimal"/>
      <w:lvlText w:val="%1"/>
      <w:lvlJc w:val="left"/>
      <w:pPr>
        <w:ind w:left="612" w:hanging="353"/>
        <w:jc w:val="left"/>
      </w:pPr>
      <w:rPr>
        <w:rFonts w:hint="default"/>
        <w:lang w:val="en-US" w:eastAsia="en-US" w:bidi="ar-SA"/>
      </w:rPr>
    </w:lvl>
    <w:lvl w:ilvl="1" w:tentative="0">
      <w:start w:val="1"/>
      <w:numFmt w:val="decimal"/>
      <w:lvlText w:val="%1.%2"/>
      <w:lvlJc w:val="left"/>
      <w:pPr>
        <w:ind w:left="612" w:hanging="353"/>
        <w:jc w:val="left"/>
      </w:pPr>
      <w:rPr>
        <w:rFonts w:hint="default" w:ascii="Times New Roman" w:hAnsi="Times New Roman" w:eastAsia="Times New Roman" w:cs="Times New Roman"/>
        <w:b/>
        <w:bCs/>
        <w:spacing w:val="-1"/>
        <w:w w:val="100"/>
        <w:sz w:val="26"/>
        <w:szCs w:val="26"/>
        <w:lang w:val="en-US" w:eastAsia="en-US" w:bidi="ar-SA"/>
      </w:rPr>
    </w:lvl>
    <w:lvl w:ilvl="2" w:tentative="0">
      <w:start w:val="0"/>
      <w:numFmt w:val="bullet"/>
      <w:lvlText w:val="•"/>
      <w:lvlJc w:val="left"/>
      <w:pPr>
        <w:ind w:left="2616" w:hanging="353"/>
      </w:pPr>
      <w:rPr>
        <w:rFonts w:hint="default"/>
        <w:lang w:val="en-US" w:eastAsia="en-US" w:bidi="ar-SA"/>
      </w:rPr>
    </w:lvl>
    <w:lvl w:ilvl="3" w:tentative="0">
      <w:start w:val="0"/>
      <w:numFmt w:val="bullet"/>
      <w:lvlText w:val="•"/>
      <w:lvlJc w:val="left"/>
      <w:pPr>
        <w:ind w:left="3614" w:hanging="353"/>
      </w:pPr>
      <w:rPr>
        <w:rFonts w:hint="default"/>
        <w:lang w:val="en-US" w:eastAsia="en-US" w:bidi="ar-SA"/>
      </w:rPr>
    </w:lvl>
    <w:lvl w:ilvl="4" w:tentative="0">
      <w:start w:val="0"/>
      <w:numFmt w:val="bullet"/>
      <w:lvlText w:val="•"/>
      <w:lvlJc w:val="left"/>
      <w:pPr>
        <w:ind w:left="4612" w:hanging="353"/>
      </w:pPr>
      <w:rPr>
        <w:rFonts w:hint="default"/>
        <w:lang w:val="en-US" w:eastAsia="en-US" w:bidi="ar-SA"/>
      </w:rPr>
    </w:lvl>
    <w:lvl w:ilvl="5" w:tentative="0">
      <w:start w:val="0"/>
      <w:numFmt w:val="bullet"/>
      <w:lvlText w:val="•"/>
      <w:lvlJc w:val="left"/>
      <w:pPr>
        <w:ind w:left="5610" w:hanging="353"/>
      </w:pPr>
      <w:rPr>
        <w:rFonts w:hint="default"/>
        <w:lang w:val="en-US" w:eastAsia="en-US" w:bidi="ar-SA"/>
      </w:rPr>
    </w:lvl>
    <w:lvl w:ilvl="6" w:tentative="0">
      <w:start w:val="0"/>
      <w:numFmt w:val="bullet"/>
      <w:lvlText w:val="•"/>
      <w:lvlJc w:val="left"/>
      <w:pPr>
        <w:ind w:left="6608" w:hanging="353"/>
      </w:pPr>
      <w:rPr>
        <w:rFonts w:hint="default"/>
        <w:lang w:val="en-US" w:eastAsia="en-US" w:bidi="ar-SA"/>
      </w:rPr>
    </w:lvl>
    <w:lvl w:ilvl="7" w:tentative="0">
      <w:start w:val="0"/>
      <w:numFmt w:val="bullet"/>
      <w:lvlText w:val="•"/>
      <w:lvlJc w:val="left"/>
      <w:pPr>
        <w:ind w:left="7606" w:hanging="353"/>
      </w:pPr>
      <w:rPr>
        <w:rFonts w:hint="default"/>
        <w:lang w:val="en-US" w:eastAsia="en-US" w:bidi="ar-SA"/>
      </w:rPr>
    </w:lvl>
    <w:lvl w:ilvl="8" w:tentative="0">
      <w:start w:val="0"/>
      <w:numFmt w:val="bullet"/>
      <w:lvlText w:val="•"/>
      <w:lvlJc w:val="left"/>
      <w:pPr>
        <w:ind w:left="8604" w:hanging="353"/>
      </w:pPr>
      <w:rPr>
        <w:rFonts w:hint="default"/>
        <w:lang w:val="en-US" w:eastAsia="en-US" w:bidi="ar-SA"/>
      </w:rPr>
    </w:lvl>
  </w:abstractNum>
  <w:abstractNum w:abstractNumId="6">
    <w:nsid w:val="59ADCABA"/>
    <w:multiLevelType w:val="multilevel"/>
    <w:tmpl w:val="59ADCABA"/>
    <w:lvl w:ilvl="0" w:tentative="0">
      <w:start w:val="2"/>
      <w:numFmt w:val="decimal"/>
      <w:lvlText w:val="%1"/>
      <w:lvlJc w:val="left"/>
      <w:pPr>
        <w:ind w:left="682" w:hanging="423"/>
        <w:jc w:val="left"/>
      </w:pPr>
      <w:rPr>
        <w:rFonts w:hint="default"/>
        <w:lang w:val="en-US" w:eastAsia="en-US" w:bidi="ar-SA"/>
      </w:rPr>
    </w:lvl>
    <w:lvl w:ilvl="1" w:tentative="0">
      <w:start w:val="1"/>
      <w:numFmt w:val="decimal"/>
      <w:lvlText w:val="%1.%2"/>
      <w:lvlJc w:val="left"/>
      <w:pPr>
        <w:ind w:left="682" w:hanging="423"/>
        <w:jc w:val="left"/>
      </w:pPr>
      <w:rPr>
        <w:rFonts w:hint="default" w:ascii="Times New Roman" w:hAnsi="Times New Roman" w:eastAsia="Times New Roman" w:cs="Times New Roman"/>
        <w:b/>
        <w:bCs/>
        <w:w w:val="100"/>
        <w:sz w:val="28"/>
        <w:szCs w:val="28"/>
        <w:lang w:val="en-US" w:eastAsia="en-US" w:bidi="ar-SA"/>
      </w:rPr>
    </w:lvl>
    <w:lvl w:ilvl="2" w:tentative="0">
      <w:start w:val="1"/>
      <w:numFmt w:val="decimal"/>
      <w:lvlText w:val="%3."/>
      <w:lvlJc w:val="left"/>
      <w:pPr>
        <w:ind w:left="980" w:hanging="360"/>
        <w:jc w:val="left"/>
      </w:pPr>
      <w:rPr>
        <w:rFonts w:hint="default" w:ascii="Times New Roman" w:hAnsi="Times New Roman" w:eastAsia="Times New Roman" w:cs="Times New Roman"/>
        <w:spacing w:val="-12"/>
        <w:w w:val="99"/>
        <w:sz w:val="24"/>
        <w:szCs w:val="24"/>
        <w:lang w:val="en-US" w:eastAsia="en-US" w:bidi="ar-SA"/>
      </w:rPr>
    </w:lvl>
    <w:lvl w:ilvl="3" w:tentative="0">
      <w:start w:val="0"/>
      <w:numFmt w:val="bullet"/>
      <w:lvlText w:val="•"/>
      <w:lvlJc w:val="left"/>
      <w:pPr>
        <w:ind w:left="3117" w:hanging="360"/>
      </w:pPr>
      <w:rPr>
        <w:rFonts w:hint="default"/>
        <w:lang w:val="en-US" w:eastAsia="en-US" w:bidi="ar-SA"/>
      </w:rPr>
    </w:lvl>
    <w:lvl w:ilvl="4" w:tentative="0">
      <w:start w:val="0"/>
      <w:numFmt w:val="bullet"/>
      <w:lvlText w:val="•"/>
      <w:lvlJc w:val="left"/>
      <w:pPr>
        <w:ind w:left="4186" w:hanging="360"/>
      </w:pPr>
      <w:rPr>
        <w:rFonts w:hint="default"/>
        <w:lang w:val="en-US" w:eastAsia="en-US" w:bidi="ar-SA"/>
      </w:rPr>
    </w:lvl>
    <w:lvl w:ilvl="5" w:tentative="0">
      <w:start w:val="0"/>
      <w:numFmt w:val="bullet"/>
      <w:lvlText w:val="•"/>
      <w:lvlJc w:val="left"/>
      <w:pPr>
        <w:ind w:left="5255" w:hanging="360"/>
      </w:pPr>
      <w:rPr>
        <w:rFonts w:hint="default"/>
        <w:lang w:val="en-US" w:eastAsia="en-US" w:bidi="ar-SA"/>
      </w:rPr>
    </w:lvl>
    <w:lvl w:ilvl="6" w:tentative="0">
      <w:start w:val="0"/>
      <w:numFmt w:val="bullet"/>
      <w:lvlText w:val="•"/>
      <w:lvlJc w:val="left"/>
      <w:pPr>
        <w:ind w:left="6324" w:hanging="360"/>
      </w:pPr>
      <w:rPr>
        <w:rFonts w:hint="default"/>
        <w:lang w:val="en-US" w:eastAsia="en-US" w:bidi="ar-SA"/>
      </w:rPr>
    </w:lvl>
    <w:lvl w:ilvl="7" w:tentative="0">
      <w:start w:val="0"/>
      <w:numFmt w:val="bullet"/>
      <w:lvlText w:val="•"/>
      <w:lvlJc w:val="left"/>
      <w:pPr>
        <w:ind w:left="7393" w:hanging="360"/>
      </w:pPr>
      <w:rPr>
        <w:rFonts w:hint="default"/>
        <w:lang w:val="en-US" w:eastAsia="en-US" w:bidi="ar-SA"/>
      </w:rPr>
    </w:lvl>
    <w:lvl w:ilvl="8" w:tentative="0">
      <w:start w:val="0"/>
      <w:numFmt w:val="bullet"/>
      <w:lvlText w:val="•"/>
      <w:lvlJc w:val="left"/>
      <w:pPr>
        <w:ind w:left="8462" w:hanging="360"/>
      </w:pPr>
      <w:rPr>
        <w:rFonts w:hint="default"/>
        <w:lang w:val="en-US" w:eastAsia="en-US" w:bidi="ar-SA"/>
      </w:rPr>
    </w:lvl>
  </w:abstractNum>
  <w:abstractNum w:abstractNumId="7">
    <w:nsid w:val="72183CF9"/>
    <w:multiLevelType w:val="multilevel"/>
    <w:tmpl w:val="72183CF9"/>
    <w:lvl w:ilvl="0" w:tentative="0">
      <w:start w:val="6"/>
      <w:numFmt w:val="decimal"/>
      <w:lvlText w:val="%1"/>
      <w:lvlJc w:val="left"/>
      <w:pPr>
        <w:ind w:left="682" w:hanging="423"/>
        <w:jc w:val="left"/>
      </w:pPr>
      <w:rPr>
        <w:rFonts w:hint="default"/>
        <w:lang w:val="en-US" w:eastAsia="en-US" w:bidi="ar-SA"/>
      </w:rPr>
    </w:lvl>
    <w:lvl w:ilvl="1" w:tentative="0">
      <w:start w:val="1"/>
      <w:numFmt w:val="decimal"/>
      <w:lvlText w:val="%1.%2"/>
      <w:lvlJc w:val="left"/>
      <w:pPr>
        <w:ind w:left="682" w:hanging="423"/>
        <w:jc w:val="left"/>
      </w:pPr>
      <w:rPr>
        <w:rFonts w:hint="default" w:ascii="Times New Roman" w:hAnsi="Times New Roman" w:eastAsia="Times New Roman" w:cs="Times New Roman"/>
        <w:b/>
        <w:bCs/>
        <w:w w:val="100"/>
        <w:sz w:val="28"/>
        <w:szCs w:val="28"/>
        <w:lang w:val="en-US" w:eastAsia="en-US" w:bidi="ar-SA"/>
      </w:rPr>
    </w:lvl>
    <w:lvl w:ilvl="2" w:tentative="0">
      <w:start w:val="0"/>
      <w:numFmt w:val="bullet"/>
      <w:lvlText w:val="•"/>
      <w:lvlJc w:val="left"/>
      <w:pPr>
        <w:ind w:left="2664" w:hanging="423"/>
      </w:pPr>
      <w:rPr>
        <w:rFonts w:hint="default"/>
        <w:lang w:val="en-US" w:eastAsia="en-US" w:bidi="ar-SA"/>
      </w:rPr>
    </w:lvl>
    <w:lvl w:ilvl="3" w:tentative="0">
      <w:start w:val="0"/>
      <w:numFmt w:val="bullet"/>
      <w:lvlText w:val="•"/>
      <w:lvlJc w:val="left"/>
      <w:pPr>
        <w:ind w:left="3656" w:hanging="423"/>
      </w:pPr>
      <w:rPr>
        <w:rFonts w:hint="default"/>
        <w:lang w:val="en-US" w:eastAsia="en-US" w:bidi="ar-SA"/>
      </w:rPr>
    </w:lvl>
    <w:lvl w:ilvl="4" w:tentative="0">
      <w:start w:val="0"/>
      <w:numFmt w:val="bullet"/>
      <w:lvlText w:val="•"/>
      <w:lvlJc w:val="left"/>
      <w:pPr>
        <w:ind w:left="4648" w:hanging="423"/>
      </w:pPr>
      <w:rPr>
        <w:rFonts w:hint="default"/>
        <w:lang w:val="en-US" w:eastAsia="en-US" w:bidi="ar-SA"/>
      </w:rPr>
    </w:lvl>
    <w:lvl w:ilvl="5" w:tentative="0">
      <w:start w:val="0"/>
      <w:numFmt w:val="bullet"/>
      <w:lvlText w:val="•"/>
      <w:lvlJc w:val="left"/>
      <w:pPr>
        <w:ind w:left="5640" w:hanging="423"/>
      </w:pPr>
      <w:rPr>
        <w:rFonts w:hint="default"/>
        <w:lang w:val="en-US" w:eastAsia="en-US" w:bidi="ar-SA"/>
      </w:rPr>
    </w:lvl>
    <w:lvl w:ilvl="6" w:tentative="0">
      <w:start w:val="0"/>
      <w:numFmt w:val="bullet"/>
      <w:lvlText w:val="•"/>
      <w:lvlJc w:val="left"/>
      <w:pPr>
        <w:ind w:left="6632" w:hanging="423"/>
      </w:pPr>
      <w:rPr>
        <w:rFonts w:hint="default"/>
        <w:lang w:val="en-US" w:eastAsia="en-US" w:bidi="ar-SA"/>
      </w:rPr>
    </w:lvl>
    <w:lvl w:ilvl="7" w:tentative="0">
      <w:start w:val="0"/>
      <w:numFmt w:val="bullet"/>
      <w:lvlText w:val="•"/>
      <w:lvlJc w:val="left"/>
      <w:pPr>
        <w:ind w:left="7624" w:hanging="423"/>
      </w:pPr>
      <w:rPr>
        <w:rFonts w:hint="default"/>
        <w:lang w:val="en-US" w:eastAsia="en-US" w:bidi="ar-SA"/>
      </w:rPr>
    </w:lvl>
    <w:lvl w:ilvl="8" w:tentative="0">
      <w:start w:val="0"/>
      <w:numFmt w:val="bullet"/>
      <w:lvlText w:val="•"/>
      <w:lvlJc w:val="left"/>
      <w:pPr>
        <w:ind w:left="8616" w:hanging="423"/>
      </w:pPr>
      <w:rPr>
        <w:rFonts w:hint="default"/>
        <w:lang w:val="en-US" w:eastAsia="en-US" w:bidi="ar-SA"/>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2"/>
  </w:compat>
  <w:rsids>
    <w:rsidRoot w:val="00000000"/>
    <w:rsid w:val="1EA34A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260"/>
      <w:outlineLvl w:val="1"/>
    </w:pPr>
    <w:rPr>
      <w:rFonts w:ascii="Times New Roman" w:hAnsi="Times New Roman" w:eastAsia="Times New Roman" w:cs="Times New Roman"/>
      <w:b/>
      <w:bCs/>
      <w:sz w:val="28"/>
      <w:szCs w:val="28"/>
      <w:lang w:val="en-US" w:eastAsia="en-US" w:bidi="ar-SA"/>
    </w:rPr>
  </w:style>
  <w:style w:type="paragraph" w:styleId="3">
    <w:name w:val="heading 2"/>
    <w:basedOn w:val="1"/>
    <w:next w:val="1"/>
    <w:qFormat/>
    <w:uiPriority w:val="1"/>
    <w:pPr>
      <w:spacing w:before="60"/>
      <w:ind w:left="541" w:hanging="282"/>
      <w:outlineLvl w:val="2"/>
    </w:pPr>
    <w:rPr>
      <w:rFonts w:ascii="Times New Roman" w:hAnsi="Times New Roman" w:eastAsia="Times New Roman" w:cs="Times New Roman"/>
      <w:sz w:val="28"/>
      <w:szCs w:val="28"/>
      <w:lang w:val="en-US" w:eastAsia="en-US" w:bidi="ar-SA"/>
    </w:rPr>
  </w:style>
  <w:style w:type="paragraph" w:styleId="4">
    <w:name w:val="heading 3"/>
    <w:basedOn w:val="1"/>
    <w:next w:val="1"/>
    <w:qFormat/>
    <w:uiPriority w:val="1"/>
    <w:pPr>
      <w:spacing w:before="71"/>
      <w:ind w:left="361"/>
      <w:jc w:val="both"/>
      <w:outlineLvl w:val="3"/>
    </w:pPr>
    <w:rPr>
      <w:rFonts w:ascii="Roboto" w:hAnsi="Roboto" w:eastAsia="Roboto" w:cs="Roboto"/>
      <w:b/>
      <w:bCs/>
      <w:sz w:val="24"/>
      <w:szCs w:val="24"/>
      <w:lang w:val="en-US" w:eastAsia="en-US" w:bidi="ar-SA"/>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character" w:styleId="8">
    <w:name w:val="Hyperlink"/>
    <w:basedOn w:val="5"/>
    <w:uiPriority w:val="0"/>
    <w:rPr>
      <w:color w:val="0000FF"/>
      <w:u w:val="single"/>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980" w:hanging="361"/>
    </w:pPr>
    <w:rPr>
      <w:rFonts w:ascii="Times New Roman" w:hAnsi="Times New Roman" w:eastAsia="Times New Roman" w:cs="Times New Roman"/>
      <w:lang w:val="en-US" w:eastAsia="en-US" w:bidi="ar-SA"/>
    </w:rPr>
  </w:style>
  <w:style w:type="paragraph" w:customStyle="1" w:styleId="11">
    <w:name w:val="Table Paragraph"/>
    <w:basedOn w:val="1"/>
    <w:qFormat/>
    <w:uiPriority w:val="1"/>
    <w:rPr>
      <w:rFonts w:ascii="Roboto" w:hAnsi="Roboto" w:eastAsia="Roboto" w:cs="Roboto"/>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8.png"/><Relationship Id="rId22" Type="http://schemas.openxmlformats.org/officeDocument/2006/relationships/image" Target="media/image17.jpeg"/><Relationship Id="rId21" Type="http://schemas.openxmlformats.org/officeDocument/2006/relationships/image" Target="media/image16.pn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199</TotalTime>
  <ScaleCrop>false</ScaleCrop>
  <LinksUpToDate>false</LinksUpToDate>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2022-11-20T04:51:00Z</dcterms:created>
  <dc:creator>hp</dc:creator>
  <cp:lastModifiedBy>Dharun R</cp:lastModifiedBy>
  <dcterms:modified xsi:type="dcterms:W3CDTF">2022-11-20T08:56:09Z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2022-11-20T00:00:00Z</vt:filetime>
  </property>
  <property fmtid="{D5CDD505-2E9C-101B-9397-08002B2CF9AE}" pid="3" name="Creator">
    <vt:lpwstr>Microsoft® Word 2019</vt:lpwstr>
  </property>
  <property fmtid="{D5CDD505-2E9C-101B-9397-08002B2CF9AE}" pid="4" name="LastSaved">
    <vt:filetime>2022-11-20T00:00:00Z</vt:filetime>
  </property>
  <property fmtid="{D5CDD505-2E9C-101B-9397-08002B2CF9AE}" pid="5" name="KSOProductBuildVer">
    <vt:lpwstr>1033-11.2.0.11380</vt:lpwstr>
  </property>
  <property fmtid="{D5CDD505-2E9C-101B-9397-08002B2CF9AE}" pid="6" name="ICV">
    <vt:lpwstr>1A9CA8C24480476E8604B7617908DAA9</vt:lpwstr>
  </property>
</Properties>
</file>